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BBCEF" w14:textId="77777777" w:rsidR="00C87DC4" w:rsidRPr="00D7624D" w:rsidRDefault="00000000" w:rsidP="00C87DC4">
      <w:pPr>
        <w:pStyle w:val="Ttulo1"/>
        <w:jc w:val="center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r w:rsidRPr="00C87DC4">
        <w:rPr>
          <w:rFonts w:ascii="Times New Roman" w:hAnsi="Times New Roman" w:cs="Times New Roman"/>
          <w:color w:val="auto"/>
          <w:sz w:val="40"/>
          <w:szCs w:val="40"/>
        </w:rPr>
        <w:t>Documentação do Sistema de Gerenciamento de Filmes e Séries</w:t>
      </w:r>
    </w:p>
    <w:p w14:paraId="1A76E211" w14:textId="77777777" w:rsidR="00C87DC4" w:rsidRPr="00C87DC4" w:rsidRDefault="00C87DC4" w:rsidP="00C87DC4"/>
    <w:p w14:paraId="2BE61203" w14:textId="77777777" w:rsidR="00C87DC4" w:rsidRPr="00C87DC4" w:rsidRDefault="00C87DC4" w:rsidP="00C87DC4"/>
    <w:p w14:paraId="260DBEBC" w14:textId="2CBE3E2A" w:rsidR="00C87DC4" w:rsidRPr="00C87DC4" w:rsidRDefault="00C87DC4" w:rsidP="00C87DC4">
      <w:pPr>
        <w:jc w:val="center"/>
        <w:rPr>
          <w:rFonts w:ascii="Times New Roman" w:hAnsi="Times New Roman" w:cs="Times New Roman"/>
          <w:b/>
          <w:sz w:val="28"/>
        </w:rPr>
      </w:pPr>
      <w:r w:rsidRPr="00C87DC4">
        <w:rPr>
          <w:rFonts w:ascii="Times New Roman" w:hAnsi="Times New Roman" w:cs="Times New Roman"/>
          <w:b/>
          <w:sz w:val="28"/>
        </w:rPr>
        <w:t>Cronograma do Projeto</w:t>
      </w: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C87DC4" w:rsidRPr="00C87DC4" w14:paraId="764C73A6" w14:textId="77777777" w:rsidTr="00C87DC4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785AF4AE" w14:textId="77777777" w:rsidR="00C87DC4" w:rsidRPr="00C87DC4" w:rsidRDefault="00C87DC4" w:rsidP="006501AD">
            <w:pPr>
              <w:pStyle w:val="Tabletext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7DC4">
              <w:rPr>
                <w:rFonts w:ascii="Times New Roman" w:hAnsi="Times New Roman"/>
                <w:b/>
                <w:sz w:val="24"/>
                <w:szCs w:val="24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5469B4DD" w14:textId="77777777" w:rsidR="00C87DC4" w:rsidRPr="00C87DC4" w:rsidRDefault="00C87DC4" w:rsidP="006501AD">
            <w:pPr>
              <w:pStyle w:val="Tabletext"/>
              <w:ind w:left="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7DC4">
              <w:rPr>
                <w:rFonts w:ascii="Times New Roman" w:hAnsi="Times New Roman"/>
                <w:b/>
                <w:sz w:val="24"/>
                <w:szCs w:val="24"/>
              </w:rPr>
              <w:t>Descrição</w:t>
            </w:r>
          </w:p>
        </w:tc>
      </w:tr>
      <w:tr w:rsidR="00C87DC4" w:rsidRPr="00C87DC4" w14:paraId="479E67F8" w14:textId="77777777" w:rsidTr="00C87DC4">
        <w:trPr>
          <w:trHeight w:val="364"/>
          <w:jc w:val="center"/>
        </w:trPr>
        <w:tc>
          <w:tcPr>
            <w:tcW w:w="1585" w:type="dxa"/>
          </w:tcPr>
          <w:p w14:paraId="6DFDA0B0" w14:textId="77777777" w:rsidR="00C87DC4" w:rsidRPr="00C87DC4" w:rsidRDefault="00C87DC4" w:rsidP="006501AD">
            <w:pPr>
              <w:pStyle w:val="Tabletex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DC4">
              <w:rPr>
                <w:rFonts w:ascii="Times New Roman" w:hAnsi="Times New Roman"/>
                <w:sz w:val="24"/>
                <w:szCs w:val="24"/>
              </w:rPr>
              <w:t>12/11/2024</w:t>
            </w:r>
          </w:p>
        </w:tc>
        <w:tc>
          <w:tcPr>
            <w:tcW w:w="5812" w:type="dxa"/>
          </w:tcPr>
          <w:p w14:paraId="360A63AB" w14:textId="77777777" w:rsidR="00C87DC4" w:rsidRPr="00C87DC4" w:rsidRDefault="00C87DC4" w:rsidP="00C87DC4">
            <w:pPr>
              <w:pStyle w:val="Tabletext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DC4">
              <w:rPr>
                <w:rFonts w:ascii="Times New Roman" w:hAnsi="Times New Roman"/>
                <w:sz w:val="24"/>
                <w:szCs w:val="24"/>
              </w:rPr>
              <w:t>Definição da equipe e tema do projeto</w:t>
            </w:r>
          </w:p>
        </w:tc>
      </w:tr>
      <w:tr w:rsidR="00C87DC4" w:rsidRPr="00C87DC4" w14:paraId="1B820813" w14:textId="77777777" w:rsidTr="00C87DC4">
        <w:trPr>
          <w:trHeight w:val="364"/>
          <w:jc w:val="center"/>
        </w:trPr>
        <w:tc>
          <w:tcPr>
            <w:tcW w:w="1585" w:type="dxa"/>
          </w:tcPr>
          <w:p w14:paraId="23076E8F" w14:textId="7941EA10" w:rsidR="00C87DC4" w:rsidRPr="00C87DC4" w:rsidRDefault="00C87DC4" w:rsidP="006501AD">
            <w:pPr>
              <w:pStyle w:val="Tabletex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DC4">
              <w:rPr>
                <w:rFonts w:ascii="Times New Roman" w:hAnsi="Times New Roman"/>
                <w:sz w:val="24"/>
                <w:szCs w:val="24"/>
              </w:rPr>
              <w:t>14/11</w:t>
            </w:r>
            <w:r w:rsidR="00D7624D">
              <w:rPr>
                <w:rFonts w:ascii="Times New Roman" w:hAnsi="Times New Roman"/>
                <w:sz w:val="24"/>
                <w:szCs w:val="24"/>
              </w:rPr>
              <w:t>/2024</w:t>
            </w:r>
          </w:p>
        </w:tc>
        <w:tc>
          <w:tcPr>
            <w:tcW w:w="5812" w:type="dxa"/>
          </w:tcPr>
          <w:p w14:paraId="6F293924" w14:textId="051E59C9" w:rsidR="00C87DC4" w:rsidRPr="00C87DC4" w:rsidRDefault="00D7624D" w:rsidP="00D7624D">
            <w:pPr>
              <w:pStyle w:val="Tabletext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Concepção das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tasks</w:t>
            </w:r>
            <w:proofErr w:type="spellEnd"/>
          </w:p>
        </w:tc>
      </w:tr>
      <w:tr w:rsidR="00C87DC4" w:rsidRPr="00C87DC4" w14:paraId="6C27DDBB" w14:textId="77777777" w:rsidTr="00C87DC4">
        <w:trPr>
          <w:trHeight w:val="364"/>
          <w:jc w:val="center"/>
        </w:trPr>
        <w:tc>
          <w:tcPr>
            <w:tcW w:w="1585" w:type="dxa"/>
          </w:tcPr>
          <w:p w14:paraId="667C8D41" w14:textId="15FACEB2" w:rsidR="00C87DC4" w:rsidRPr="00C87DC4" w:rsidRDefault="00C87DC4" w:rsidP="006501AD">
            <w:pPr>
              <w:pStyle w:val="Tabletex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DC4">
              <w:rPr>
                <w:rFonts w:ascii="Times New Roman" w:hAnsi="Times New Roman"/>
                <w:sz w:val="24"/>
                <w:szCs w:val="24"/>
              </w:rPr>
              <w:t>16/11</w:t>
            </w:r>
            <w:r w:rsidR="00D7624D">
              <w:rPr>
                <w:rFonts w:ascii="Times New Roman" w:hAnsi="Times New Roman"/>
                <w:sz w:val="24"/>
                <w:szCs w:val="24"/>
              </w:rPr>
              <w:t>/2024</w:t>
            </w:r>
          </w:p>
        </w:tc>
        <w:tc>
          <w:tcPr>
            <w:tcW w:w="5812" w:type="dxa"/>
          </w:tcPr>
          <w:p w14:paraId="5343D3F9" w14:textId="117F0890" w:rsidR="00C87DC4" w:rsidRPr="00C87DC4" w:rsidRDefault="00D7624D" w:rsidP="00D7624D">
            <w:pPr>
              <w:pStyle w:val="Tabletext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Criação do design</w:t>
            </w:r>
          </w:p>
        </w:tc>
      </w:tr>
      <w:tr w:rsidR="00C87DC4" w:rsidRPr="00C87DC4" w14:paraId="4397B3BE" w14:textId="77777777" w:rsidTr="00C87DC4">
        <w:trPr>
          <w:trHeight w:val="364"/>
          <w:jc w:val="center"/>
        </w:trPr>
        <w:tc>
          <w:tcPr>
            <w:tcW w:w="1585" w:type="dxa"/>
          </w:tcPr>
          <w:p w14:paraId="50724CD0" w14:textId="231EAE39" w:rsidR="00C87DC4" w:rsidRPr="00C87DC4" w:rsidRDefault="00C87DC4" w:rsidP="006501AD">
            <w:pPr>
              <w:pStyle w:val="Tabletex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DC4">
              <w:rPr>
                <w:rFonts w:ascii="Times New Roman" w:hAnsi="Times New Roman"/>
                <w:sz w:val="24"/>
                <w:szCs w:val="24"/>
              </w:rPr>
              <w:t>20/11</w:t>
            </w:r>
            <w:r w:rsidR="00D7624D">
              <w:rPr>
                <w:rFonts w:ascii="Times New Roman" w:hAnsi="Times New Roman"/>
                <w:sz w:val="24"/>
                <w:szCs w:val="24"/>
              </w:rPr>
              <w:t>/2024</w:t>
            </w:r>
          </w:p>
        </w:tc>
        <w:tc>
          <w:tcPr>
            <w:tcW w:w="5812" w:type="dxa"/>
          </w:tcPr>
          <w:p w14:paraId="4BF9A765" w14:textId="6F725DA2" w:rsidR="00C87DC4" w:rsidRPr="00C87DC4" w:rsidRDefault="00D7624D" w:rsidP="00D7624D">
            <w:pPr>
              <w:pStyle w:val="Tabletext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Arquitetura de experiencia do usuario</w:t>
            </w:r>
          </w:p>
        </w:tc>
      </w:tr>
      <w:tr w:rsidR="00C87DC4" w:rsidRPr="00C87DC4" w14:paraId="31B4D24F" w14:textId="77777777" w:rsidTr="00C87DC4">
        <w:trPr>
          <w:trHeight w:val="364"/>
          <w:jc w:val="center"/>
        </w:trPr>
        <w:tc>
          <w:tcPr>
            <w:tcW w:w="1585" w:type="dxa"/>
          </w:tcPr>
          <w:p w14:paraId="2DD76900" w14:textId="21CBBCBC" w:rsidR="00C87DC4" w:rsidRPr="00C87DC4" w:rsidRDefault="00D7624D" w:rsidP="006501AD">
            <w:pPr>
              <w:pStyle w:val="Tabletex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28/11/2024</w:t>
            </w:r>
          </w:p>
        </w:tc>
        <w:tc>
          <w:tcPr>
            <w:tcW w:w="5812" w:type="dxa"/>
          </w:tcPr>
          <w:p w14:paraId="3BE3EAD5" w14:textId="6F1EC8B1" w:rsidR="00C87DC4" w:rsidRPr="00C87DC4" w:rsidRDefault="00D7624D" w:rsidP="00D7624D">
            <w:pPr>
              <w:pStyle w:val="Tabletext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Desenvolvimento</w:t>
            </w:r>
          </w:p>
        </w:tc>
      </w:tr>
    </w:tbl>
    <w:p w14:paraId="090F097F" w14:textId="77777777" w:rsidR="00C87DC4" w:rsidRPr="00C87DC4" w:rsidRDefault="00C87DC4" w:rsidP="00C87DC4">
      <w:pPr>
        <w:jc w:val="center"/>
        <w:rPr>
          <w:rFonts w:ascii="Times New Roman" w:hAnsi="Times New Roman" w:cs="Times New Roman"/>
          <w:b/>
          <w:sz w:val="28"/>
        </w:rPr>
      </w:pPr>
    </w:p>
    <w:p w14:paraId="008B085D" w14:textId="6C99A5B3" w:rsidR="00C87DC4" w:rsidRPr="00C87DC4" w:rsidRDefault="00C87DC4" w:rsidP="00C87DC4">
      <w:pPr>
        <w:jc w:val="center"/>
        <w:rPr>
          <w:rFonts w:ascii="Times New Roman" w:hAnsi="Times New Roman" w:cs="Times New Roman"/>
          <w:b/>
          <w:sz w:val="28"/>
        </w:rPr>
      </w:pPr>
      <w:r w:rsidRPr="00C87DC4">
        <w:rPr>
          <w:rFonts w:ascii="Times New Roman" w:hAnsi="Times New Roman" w:cs="Times New Roman"/>
          <w:b/>
          <w:sz w:val="28"/>
        </w:rPr>
        <w:t>Equipe de desenvolvimento</w:t>
      </w: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C87DC4" w:rsidRPr="00C87DC4" w14:paraId="6FA433C6" w14:textId="77777777" w:rsidTr="00C87DC4">
        <w:trPr>
          <w:trHeight w:val="379"/>
          <w:jc w:val="center"/>
        </w:trPr>
        <w:tc>
          <w:tcPr>
            <w:tcW w:w="3003" w:type="dxa"/>
            <w:shd w:val="pct12" w:color="000000" w:fill="FFFFFF"/>
          </w:tcPr>
          <w:p w14:paraId="70CC9872" w14:textId="77777777" w:rsidR="00C87DC4" w:rsidRPr="00C87DC4" w:rsidRDefault="00C87DC4" w:rsidP="00C87DC4">
            <w:pPr>
              <w:pStyle w:val="Tabletext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7DC4">
              <w:rPr>
                <w:rFonts w:ascii="Times New Roman" w:hAnsi="Times New Roman"/>
                <w:b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74014440" w14:textId="77777777" w:rsidR="00C87DC4" w:rsidRPr="00C87DC4" w:rsidRDefault="00C87DC4" w:rsidP="00C87DC4">
            <w:pPr>
              <w:pStyle w:val="Tabletext"/>
              <w:ind w:left="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7DC4">
              <w:rPr>
                <w:rFonts w:ascii="Times New Roman" w:hAnsi="Times New Roman"/>
                <w:b/>
                <w:sz w:val="24"/>
                <w:szCs w:val="24"/>
              </w:rPr>
              <w:t>Função</w:t>
            </w:r>
          </w:p>
        </w:tc>
      </w:tr>
      <w:tr w:rsidR="00C87DC4" w:rsidRPr="00C87DC4" w14:paraId="5C079E8D" w14:textId="77777777" w:rsidTr="00C87DC4">
        <w:trPr>
          <w:trHeight w:val="364"/>
          <w:jc w:val="center"/>
        </w:trPr>
        <w:tc>
          <w:tcPr>
            <w:tcW w:w="3003" w:type="dxa"/>
          </w:tcPr>
          <w:p w14:paraId="09631BC2" w14:textId="3BABD362" w:rsidR="00C87DC4" w:rsidRPr="00C87DC4" w:rsidRDefault="00C87DC4" w:rsidP="00C87DC4">
            <w:pPr>
              <w:pStyle w:val="Tablete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DC4">
              <w:rPr>
                <w:rFonts w:ascii="Times New Roman" w:hAnsi="Times New Roman"/>
                <w:sz w:val="24"/>
                <w:szCs w:val="24"/>
              </w:rPr>
              <w:t xml:space="preserve">Fabio </w:t>
            </w:r>
            <w:proofErr w:type="spellStart"/>
            <w:r w:rsidRPr="00C87DC4">
              <w:rPr>
                <w:rFonts w:ascii="Times New Roman" w:hAnsi="Times New Roman"/>
                <w:sz w:val="24"/>
                <w:szCs w:val="24"/>
              </w:rPr>
              <w:t>Hiranoyama</w:t>
            </w:r>
            <w:proofErr w:type="spellEnd"/>
          </w:p>
        </w:tc>
        <w:tc>
          <w:tcPr>
            <w:tcW w:w="4394" w:type="dxa"/>
          </w:tcPr>
          <w:p w14:paraId="3A2C9973" w14:textId="5444C92E" w:rsidR="00C87DC4" w:rsidRPr="00C87DC4" w:rsidRDefault="00C87DC4" w:rsidP="00C87DC4">
            <w:pPr>
              <w:pStyle w:val="Tabletext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87DC4">
              <w:rPr>
                <w:rFonts w:ascii="Times New Roman" w:hAnsi="Times New Roman"/>
                <w:sz w:val="24"/>
                <w:szCs w:val="24"/>
              </w:rPr>
              <w:t>Product</w:t>
            </w:r>
            <w:proofErr w:type="spellEnd"/>
            <w:r w:rsidRPr="00C87D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87DC4">
              <w:rPr>
                <w:rFonts w:ascii="Times New Roman" w:hAnsi="Times New Roman"/>
                <w:sz w:val="24"/>
                <w:szCs w:val="24"/>
              </w:rPr>
              <w:t>Owner</w:t>
            </w:r>
            <w:proofErr w:type="spellEnd"/>
            <w:r w:rsidRPr="00C87DC4">
              <w:rPr>
                <w:rFonts w:ascii="Times New Roman" w:hAnsi="Times New Roman"/>
                <w:sz w:val="24"/>
                <w:szCs w:val="24"/>
              </w:rPr>
              <w:t xml:space="preserve"> - Back-end</w:t>
            </w:r>
          </w:p>
        </w:tc>
      </w:tr>
      <w:tr w:rsidR="00C87DC4" w:rsidRPr="00C87DC4" w14:paraId="14DA900B" w14:textId="77777777" w:rsidTr="00C87DC4">
        <w:trPr>
          <w:trHeight w:val="364"/>
          <w:jc w:val="center"/>
        </w:trPr>
        <w:tc>
          <w:tcPr>
            <w:tcW w:w="3003" w:type="dxa"/>
          </w:tcPr>
          <w:p w14:paraId="2B5A75E5" w14:textId="14E7ED8B" w:rsidR="00C87DC4" w:rsidRPr="00C87DC4" w:rsidRDefault="00C87DC4" w:rsidP="00C87DC4">
            <w:pPr>
              <w:pStyle w:val="Tablete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DC4">
              <w:rPr>
                <w:rFonts w:ascii="Times New Roman" w:hAnsi="Times New Roman"/>
                <w:sz w:val="24"/>
                <w:szCs w:val="24"/>
              </w:rPr>
              <w:t>Isaac Ribeiro</w:t>
            </w:r>
          </w:p>
        </w:tc>
        <w:tc>
          <w:tcPr>
            <w:tcW w:w="4394" w:type="dxa"/>
          </w:tcPr>
          <w:p w14:paraId="48699088" w14:textId="322545F7" w:rsidR="00C87DC4" w:rsidRPr="00C87DC4" w:rsidRDefault="00C87DC4" w:rsidP="00C87DC4">
            <w:pPr>
              <w:pStyle w:val="Tabletext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DC4">
              <w:rPr>
                <w:rFonts w:ascii="Times New Roman" w:hAnsi="Times New Roman"/>
                <w:sz w:val="24"/>
                <w:szCs w:val="24"/>
              </w:rPr>
              <w:t>Front-end</w:t>
            </w:r>
          </w:p>
        </w:tc>
      </w:tr>
      <w:tr w:rsidR="00C87DC4" w:rsidRPr="00C87DC4" w14:paraId="073C38D0" w14:textId="77777777" w:rsidTr="00C87DC4">
        <w:trPr>
          <w:trHeight w:val="364"/>
          <w:jc w:val="center"/>
        </w:trPr>
        <w:tc>
          <w:tcPr>
            <w:tcW w:w="3003" w:type="dxa"/>
          </w:tcPr>
          <w:p w14:paraId="1FD4B949" w14:textId="721D95AF" w:rsidR="00C87DC4" w:rsidRPr="00C87DC4" w:rsidRDefault="00C87DC4" w:rsidP="00C87DC4">
            <w:pPr>
              <w:pStyle w:val="Tablete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DC4">
              <w:rPr>
                <w:rFonts w:ascii="Times New Roman" w:hAnsi="Times New Roman"/>
                <w:sz w:val="24"/>
                <w:szCs w:val="24"/>
              </w:rPr>
              <w:t>João Lucas</w:t>
            </w:r>
          </w:p>
        </w:tc>
        <w:tc>
          <w:tcPr>
            <w:tcW w:w="4394" w:type="dxa"/>
          </w:tcPr>
          <w:p w14:paraId="3ED4DD57" w14:textId="084717B8" w:rsidR="00C87DC4" w:rsidRPr="00C87DC4" w:rsidRDefault="00C87DC4" w:rsidP="00C87DC4">
            <w:pPr>
              <w:pStyle w:val="Tabletext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DC4">
              <w:rPr>
                <w:rFonts w:ascii="Times New Roman" w:hAnsi="Times New Roman"/>
                <w:sz w:val="24"/>
                <w:szCs w:val="24"/>
              </w:rPr>
              <w:t>Back-end</w:t>
            </w:r>
          </w:p>
        </w:tc>
      </w:tr>
      <w:tr w:rsidR="00C87DC4" w:rsidRPr="00C87DC4" w14:paraId="1738DB49" w14:textId="77777777" w:rsidTr="00C87DC4">
        <w:trPr>
          <w:trHeight w:val="364"/>
          <w:jc w:val="center"/>
        </w:trPr>
        <w:tc>
          <w:tcPr>
            <w:tcW w:w="3003" w:type="dxa"/>
          </w:tcPr>
          <w:p w14:paraId="2C5C2DC0" w14:textId="3EE18754" w:rsidR="00C87DC4" w:rsidRPr="00C87DC4" w:rsidRDefault="00C87DC4" w:rsidP="00C87DC4">
            <w:pPr>
              <w:pStyle w:val="Tablete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DC4">
              <w:rPr>
                <w:rFonts w:ascii="Times New Roman" w:hAnsi="Times New Roman"/>
                <w:sz w:val="24"/>
                <w:szCs w:val="24"/>
              </w:rPr>
              <w:t>Juan Gabriel</w:t>
            </w:r>
          </w:p>
        </w:tc>
        <w:tc>
          <w:tcPr>
            <w:tcW w:w="4394" w:type="dxa"/>
          </w:tcPr>
          <w:p w14:paraId="6753DC57" w14:textId="34761A8C" w:rsidR="00C87DC4" w:rsidRPr="00C87DC4" w:rsidRDefault="00C87DC4" w:rsidP="00C87DC4">
            <w:pPr>
              <w:pStyle w:val="Tabletext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DC4">
              <w:rPr>
                <w:rFonts w:ascii="Times New Roman" w:hAnsi="Times New Roman"/>
                <w:sz w:val="24"/>
                <w:szCs w:val="24"/>
              </w:rPr>
              <w:t>Back-end</w:t>
            </w:r>
          </w:p>
        </w:tc>
      </w:tr>
      <w:tr w:rsidR="00C87DC4" w:rsidRPr="00C87DC4" w14:paraId="0869D8F1" w14:textId="77777777" w:rsidTr="00C87DC4">
        <w:trPr>
          <w:trHeight w:val="364"/>
          <w:jc w:val="center"/>
        </w:trPr>
        <w:tc>
          <w:tcPr>
            <w:tcW w:w="3003" w:type="dxa"/>
          </w:tcPr>
          <w:p w14:paraId="7B4145A6" w14:textId="76FC53D2" w:rsidR="00C87DC4" w:rsidRPr="00C87DC4" w:rsidRDefault="00C87DC4" w:rsidP="00C87DC4">
            <w:pPr>
              <w:pStyle w:val="Tabletex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DC4">
              <w:rPr>
                <w:rFonts w:ascii="Times New Roman" w:hAnsi="Times New Roman"/>
                <w:sz w:val="24"/>
                <w:szCs w:val="24"/>
              </w:rPr>
              <w:t>Marcus Santos</w:t>
            </w:r>
          </w:p>
        </w:tc>
        <w:tc>
          <w:tcPr>
            <w:tcW w:w="4394" w:type="dxa"/>
          </w:tcPr>
          <w:p w14:paraId="1219F21C" w14:textId="6A5CDD21" w:rsidR="00C87DC4" w:rsidRPr="00C87DC4" w:rsidRDefault="00C87DC4" w:rsidP="00C87DC4">
            <w:pPr>
              <w:pStyle w:val="Tabletext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DC4">
              <w:rPr>
                <w:rFonts w:ascii="Times New Roman" w:hAnsi="Times New Roman"/>
                <w:sz w:val="24"/>
                <w:szCs w:val="24"/>
              </w:rPr>
              <w:t>Front-end</w:t>
            </w:r>
          </w:p>
        </w:tc>
      </w:tr>
    </w:tbl>
    <w:p w14:paraId="5FB454F0" w14:textId="77777777" w:rsidR="00C87DC4" w:rsidRDefault="00C87DC4" w:rsidP="00C87DC4"/>
    <w:p w14:paraId="618AFBAD" w14:textId="77777777" w:rsidR="00C87DC4" w:rsidRDefault="00C87DC4" w:rsidP="00C87DC4"/>
    <w:tbl>
      <w:tblPr>
        <w:tblW w:w="755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C87DC4" w:rsidRPr="00B9763B" w14:paraId="22A0DB2F" w14:textId="77777777" w:rsidTr="00C87DC4">
        <w:trPr>
          <w:trHeight w:val="420"/>
          <w:jc w:val="center"/>
        </w:trPr>
        <w:tc>
          <w:tcPr>
            <w:tcW w:w="7551" w:type="dxa"/>
            <w:shd w:val="pct12" w:color="000000" w:fill="FFFFFF"/>
          </w:tcPr>
          <w:p w14:paraId="29FB2400" w14:textId="77777777" w:rsidR="00C87DC4" w:rsidRPr="00D95D4E" w:rsidRDefault="00C87DC4" w:rsidP="006501AD">
            <w:pPr>
              <w:pStyle w:val="Tabletext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</w:rPr>
              <w:t>Github</w:t>
            </w:r>
            <w:proofErr w:type="spellEnd"/>
          </w:p>
        </w:tc>
      </w:tr>
      <w:tr w:rsidR="00C87DC4" w:rsidRPr="00B9763B" w14:paraId="241CD650" w14:textId="77777777" w:rsidTr="00C87DC4">
        <w:trPr>
          <w:trHeight w:val="269"/>
          <w:jc w:val="center"/>
        </w:trPr>
        <w:tc>
          <w:tcPr>
            <w:tcW w:w="7551" w:type="dxa"/>
          </w:tcPr>
          <w:p w14:paraId="39B306E8" w14:textId="045AF492" w:rsidR="00C87DC4" w:rsidRPr="00C87DC4" w:rsidRDefault="00C87DC4" w:rsidP="00C87DC4">
            <w:pPr>
              <w:jc w:val="center"/>
              <w:rPr>
                <w:rFonts w:ascii="Times New Roman" w:hAnsi="Times New Roman" w:cs="Times New Roman"/>
              </w:rPr>
            </w:pPr>
            <w:r w:rsidRPr="00C87DC4">
              <w:rPr>
                <w:rFonts w:ascii="Times New Roman" w:hAnsi="Times New Roman" w:cs="Times New Roman"/>
                <w:sz w:val="24"/>
                <w:szCs w:val="24"/>
              </w:rPr>
              <w:t>https://github.com/IsaacRRS/Skill-Issue</w:t>
            </w:r>
          </w:p>
        </w:tc>
      </w:tr>
    </w:tbl>
    <w:p w14:paraId="3E2B9B8C" w14:textId="77777777" w:rsidR="00C87DC4" w:rsidRDefault="00C87DC4" w:rsidP="00C87DC4"/>
    <w:p w14:paraId="5EDF2416" w14:textId="77777777" w:rsidR="00D7624D" w:rsidRPr="00C87DC4" w:rsidRDefault="00D7624D" w:rsidP="00C87DC4"/>
    <w:p w14:paraId="30A4474D" w14:textId="3560E761" w:rsidR="00006D68" w:rsidRPr="00C87DC4" w:rsidRDefault="00000000" w:rsidP="00C87DC4">
      <w:pPr>
        <w:pStyle w:val="Ttulo2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C87DC4">
        <w:rPr>
          <w:rFonts w:ascii="Times New Roman" w:hAnsi="Times New Roman" w:cs="Times New Roman"/>
          <w:color w:val="auto"/>
        </w:rPr>
        <w:lastRenderedPageBreak/>
        <w:t>Visão Geral</w:t>
      </w:r>
    </w:p>
    <w:p w14:paraId="29502BAB" w14:textId="77777777" w:rsidR="00006D68" w:rsidRDefault="00000000" w:rsidP="00C87DC4">
      <w:pPr>
        <w:ind w:firstLine="720"/>
        <w:rPr>
          <w:rFonts w:ascii="Times New Roman" w:hAnsi="Times New Roman" w:cs="Times New Roman"/>
        </w:rPr>
      </w:pPr>
      <w:r w:rsidRPr="00C87DC4">
        <w:rPr>
          <w:rFonts w:ascii="Times New Roman" w:hAnsi="Times New Roman" w:cs="Times New Roman"/>
        </w:rPr>
        <w:t>O sistema de gerenciamento de filmes e séries foi projetado para permitir que usuários façam login, gerenciem suas listas de filmes e séries favoritas, e avaliem conteúdo. O sistema também conta com um fluxo de administrador, permitindo que gerencie todas as informações e atividades dos usuários.</w:t>
      </w:r>
    </w:p>
    <w:p w14:paraId="6E6619FE" w14:textId="77777777" w:rsidR="00D7624D" w:rsidRPr="00C87DC4" w:rsidRDefault="00D7624D" w:rsidP="00C87DC4">
      <w:pPr>
        <w:ind w:firstLine="720"/>
        <w:rPr>
          <w:rFonts w:ascii="Times New Roman" w:hAnsi="Times New Roman" w:cs="Times New Roman"/>
        </w:rPr>
      </w:pPr>
    </w:p>
    <w:p w14:paraId="03A7F8AC" w14:textId="214FFE54" w:rsidR="00006D68" w:rsidRDefault="00C87DC4" w:rsidP="00C87DC4">
      <w:pPr>
        <w:pStyle w:val="Ttulo2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Descrição geral do sistema</w:t>
      </w:r>
    </w:p>
    <w:p w14:paraId="42EAD7FC" w14:textId="77777777" w:rsidR="00C87DC4" w:rsidRPr="00C87DC4" w:rsidRDefault="00C87DC4" w:rsidP="00C87DC4">
      <w:pPr>
        <w:pStyle w:val="Ttulo3"/>
        <w:rPr>
          <w:rFonts w:ascii="Times New Roman" w:hAnsi="Times New Roman" w:cs="Times New Roman"/>
          <w:color w:val="auto"/>
        </w:rPr>
      </w:pPr>
      <w:r w:rsidRPr="00C87DC4">
        <w:rPr>
          <w:rFonts w:ascii="Times New Roman" w:hAnsi="Times New Roman" w:cs="Times New Roman"/>
          <w:color w:val="auto"/>
        </w:rPr>
        <w:t>4.1. Endpoints de Autenticação</w:t>
      </w:r>
    </w:p>
    <w:p w14:paraId="466CB769" w14:textId="77777777" w:rsidR="00C87DC4" w:rsidRPr="00C87DC4" w:rsidRDefault="00C87DC4" w:rsidP="00C87DC4">
      <w:pPr>
        <w:rPr>
          <w:rFonts w:ascii="Times New Roman" w:hAnsi="Times New Roman" w:cs="Times New Roman"/>
        </w:rPr>
      </w:pPr>
      <w:r w:rsidRPr="00C87DC4">
        <w:rPr>
          <w:rFonts w:ascii="Times New Roman" w:hAnsi="Times New Roman" w:cs="Times New Roman"/>
        </w:rPr>
        <w:t>POST /api/register: Cadastra um novo usuário.</w:t>
      </w:r>
      <w:r w:rsidRPr="00C87DC4">
        <w:rPr>
          <w:rFonts w:ascii="Times New Roman" w:hAnsi="Times New Roman" w:cs="Times New Roman"/>
        </w:rPr>
        <w:br/>
        <w:t>POST /api/login: Realiza o login e retorna um token de autenticação.</w:t>
      </w:r>
      <w:r w:rsidRPr="00C87DC4">
        <w:rPr>
          <w:rFonts w:ascii="Times New Roman" w:hAnsi="Times New Roman" w:cs="Times New Roman"/>
        </w:rPr>
        <w:br/>
        <w:t>POST /api/logout: Realiza o logout do usuário.</w:t>
      </w:r>
    </w:p>
    <w:p w14:paraId="53C52151" w14:textId="77777777" w:rsidR="00C87DC4" w:rsidRPr="00C87DC4" w:rsidRDefault="00C87DC4" w:rsidP="00C87DC4">
      <w:pPr>
        <w:pStyle w:val="Ttulo3"/>
        <w:rPr>
          <w:rFonts w:ascii="Times New Roman" w:hAnsi="Times New Roman" w:cs="Times New Roman"/>
          <w:color w:val="auto"/>
        </w:rPr>
      </w:pPr>
      <w:r w:rsidRPr="00C87DC4">
        <w:rPr>
          <w:rFonts w:ascii="Times New Roman" w:hAnsi="Times New Roman" w:cs="Times New Roman"/>
          <w:color w:val="auto"/>
        </w:rPr>
        <w:t>4.2. Endpoints de Listas de Filmes e Séries</w:t>
      </w:r>
    </w:p>
    <w:p w14:paraId="4C9C0906" w14:textId="77777777" w:rsidR="00C87DC4" w:rsidRPr="00C87DC4" w:rsidRDefault="00C87DC4" w:rsidP="00C87DC4">
      <w:pPr>
        <w:rPr>
          <w:rFonts w:ascii="Times New Roman" w:hAnsi="Times New Roman" w:cs="Times New Roman"/>
        </w:rPr>
      </w:pPr>
      <w:r w:rsidRPr="00C87DC4">
        <w:rPr>
          <w:rFonts w:ascii="Times New Roman" w:hAnsi="Times New Roman" w:cs="Times New Roman"/>
        </w:rPr>
        <w:t>POST /api/lista/adicionar: Adiciona um filme ou série à lista.</w:t>
      </w:r>
      <w:r w:rsidRPr="00C87DC4">
        <w:rPr>
          <w:rFonts w:ascii="Times New Roman" w:hAnsi="Times New Roman" w:cs="Times New Roman"/>
        </w:rPr>
        <w:br/>
        <w:t>PUT /api/lista/editar/{id}: Edita os detalhes de um item da lista.</w:t>
      </w:r>
      <w:r w:rsidRPr="00C87DC4">
        <w:rPr>
          <w:rFonts w:ascii="Times New Roman" w:hAnsi="Times New Roman" w:cs="Times New Roman"/>
        </w:rPr>
        <w:br/>
        <w:t>DELETE /api/lista/remover/{id}: Remove um item da lista.</w:t>
      </w:r>
    </w:p>
    <w:p w14:paraId="19131AE7" w14:textId="77777777" w:rsidR="00C87DC4" w:rsidRPr="00C87DC4" w:rsidRDefault="00C87DC4" w:rsidP="00C87DC4">
      <w:pPr>
        <w:pStyle w:val="Ttulo3"/>
        <w:rPr>
          <w:rFonts w:ascii="Times New Roman" w:hAnsi="Times New Roman" w:cs="Times New Roman"/>
          <w:color w:val="auto"/>
        </w:rPr>
      </w:pPr>
      <w:r w:rsidRPr="00C87DC4">
        <w:rPr>
          <w:rFonts w:ascii="Times New Roman" w:hAnsi="Times New Roman" w:cs="Times New Roman"/>
          <w:color w:val="auto"/>
        </w:rPr>
        <w:t>4.3. Endpoints de Avaliação</w:t>
      </w:r>
    </w:p>
    <w:p w14:paraId="0CFBBCBB" w14:textId="77777777" w:rsidR="00C87DC4" w:rsidRPr="00C87DC4" w:rsidRDefault="00C87DC4" w:rsidP="00C87DC4">
      <w:pPr>
        <w:rPr>
          <w:rFonts w:ascii="Times New Roman" w:hAnsi="Times New Roman" w:cs="Times New Roman"/>
        </w:rPr>
      </w:pPr>
      <w:r w:rsidRPr="00C87DC4">
        <w:rPr>
          <w:rFonts w:ascii="Times New Roman" w:hAnsi="Times New Roman" w:cs="Times New Roman"/>
        </w:rPr>
        <w:t>POST /api/lista/{id}/avaliar: Adiciona uma nota a um filme ou série.</w:t>
      </w:r>
      <w:r w:rsidRPr="00C87DC4">
        <w:rPr>
          <w:rFonts w:ascii="Times New Roman" w:hAnsi="Times New Roman" w:cs="Times New Roman"/>
        </w:rPr>
        <w:br/>
        <w:t>PUT /api/lista/{id}/avaliar: Atualiza a nota de um filme ou série.</w:t>
      </w:r>
      <w:r w:rsidRPr="00C87DC4">
        <w:rPr>
          <w:rFonts w:ascii="Times New Roman" w:hAnsi="Times New Roman" w:cs="Times New Roman"/>
        </w:rPr>
        <w:br/>
        <w:t>GET /api/lista/avaliados: Lista todos os itens avaliados.</w:t>
      </w:r>
    </w:p>
    <w:p w14:paraId="3083F6E0" w14:textId="77777777" w:rsidR="00C87DC4" w:rsidRPr="00C87DC4" w:rsidRDefault="00C87DC4" w:rsidP="00C87DC4">
      <w:pPr>
        <w:pStyle w:val="Ttulo3"/>
        <w:rPr>
          <w:rFonts w:ascii="Times New Roman" w:hAnsi="Times New Roman" w:cs="Times New Roman"/>
          <w:color w:val="auto"/>
        </w:rPr>
      </w:pPr>
      <w:r w:rsidRPr="00C87DC4">
        <w:rPr>
          <w:rFonts w:ascii="Times New Roman" w:hAnsi="Times New Roman" w:cs="Times New Roman"/>
          <w:color w:val="auto"/>
        </w:rPr>
        <w:t>4.4. Endpoints de Administração</w:t>
      </w:r>
    </w:p>
    <w:p w14:paraId="51A2B7E8" w14:textId="77777777" w:rsidR="00C87DC4" w:rsidRPr="00C87DC4" w:rsidRDefault="00C87DC4" w:rsidP="00C87DC4">
      <w:pPr>
        <w:rPr>
          <w:rFonts w:ascii="Times New Roman" w:hAnsi="Times New Roman" w:cs="Times New Roman"/>
        </w:rPr>
      </w:pPr>
      <w:r w:rsidRPr="00C87DC4">
        <w:rPr>
          <w:rFonts w:ascii="Times New Roman" w:hAnsi="Times New Roman" w:cs="Times New Roman"/>
        </w:rPr>
        <w:t>GET /api/admin/usuarios: Lista todos os usuários cadastrados no sistema.</w:t>
      </w:r>
      <w:r w:rsidRPr="00C87DC4">
        <w:rPr>
          <w:rFonts w:ascii="Times New Roman" w:hAnsi="Times New Roman" w:cs="Times New Roman"/>
        </w:rPr>
        <w:br/>
        <w:t>PUT /api/admin/lista/editar/{id}: Permite ao administrador editar detalhes de um item de qualquer lista de usuário.</w:t>
      </w:r>
      <w:r w:rsidRPr="00C87DC4">
        <w:rPr>
          <w:rFonts w:ascii="Times New Roman" w:hAnsi="Times New Roman" w:cs="Times New Roman"/>
        </w:rPr>
        <w:br/>
        <w:t>DELETE /api/admin/lista/remover/{id}: Permite ao administrador remover itens de qualquer lista de usuário.</w:t>
      </w:r>
      <w:r w:rsidRPr="00C87DC4">
        <w:rPr>
          <w:rFonts w:ascii="Times New Roman" w:hAnsi="Times New Roman" w:cs="Times New Roman"/>
        </w:rPr>
        <w:br/>
        <w:t>DELETE /api/admin/usuario/remover/{id}: Permite ao administrador excluir a conta de um usuário.</w:t>
      </w:r>
    </w:p>
    <w:p w14:paraId="59198407" w14:textId="77777777" w:rsidR="00C87DC4" w:rsidRPr="00C87DC4" w:rsidRDefault="00C87DC4" w:rsidP="00C87DC4"/>
    <w:p w14:paraId="0AC2F244" w14:textId="19593C65" w:rsidR="00006D68" w:rsidRDefault="00C87DC4" w:rsidP="00C87DC4">
      <w:pPr>
        <w:pStyle w:val="Ttulo2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Requisitos Funcionais</w:t>
      </w:r>
    </w:p>
    <w:p w14:paraId="35392CF1" w14:textId="77777777" w:rsidR="00C87DC4" w:rsidRPr="00C87DC4" w:rsidRDefault="00C87DC4" w:rsidP="00C87DC4">
      <w:pPr>
        <w:pStyle w:val="Ttulo3"/>
        <w:rPr>
          <w:rFonts w:ascii="Times New Roman" w:hAnsi="Times New Roman" w:cs="Times New Roman"/>
          <w:color w:val="auto"/>
        </w:rPr>
      </w:pPr>
      <w:r w:rsidRPr="00C87DC4">
        <w:rPr>
          <w:rFonts w:ascii="Times New Roman" w:hAnsi="Times New Roman" w:cs="Times New Roman"/>
          <w:color w:val="auto"/>
        </w:rPr>
        <w:t>3.1. Autenticação de Usuário</w:t>
      </w:r>
    </w:p>
    <w:p w14:paraId="6D7DEEAB" w14:textId="77777777" w:rsidR="00C87DC4" w:rsidRPr="00C87DC4" w:rsidRDefault="00C87DC4" w:rsidP="00C87DC4">
      <w:pPr>
        <w:pStyle w:val="Ttulo4"/>
        <w:rPr>
          <w:rFonts w:ascii="Times New Roman" w:hAnsi="Times New Roman" w:cs="Times New Roman"/>
          <w:color w:val="auto"/>
        </w:rPr>
      </w:pPr>
      <w:r w:rsidRPr="00C87DC4">
        <w:rPr>
          <w:rFonts w:ascii="Times New Roman" w:hAnsi="Times New Roman" w:cs="Times New Roman"/>
          <w:color w:val="auto"/>
        </w:rPr>
        <w:t>3.1.1. Cadastro</w:t>
      </w:r>
    </w:p>
    <w:p w14:paraId="1339FD27" w14:textId="77777777" w:rsidR="00C87DC4" w:rsidRPr="00C87DC4" w:rsidRDefault="00C87DC4" w:rsidP="00C87DC4">
      <w:pPr>
        <w:rPr>
          <w:rFonts w:ascii="Times New Roman" w:hAnsi="Times New Roman" w:cs="Times New Roman"/>
        </w:rPr>
      </w:pPr>
      <w:r w:rsidRPr="00C87DC4">
        <w:rPr>
          <w:rFonts w:ascii="Times New Roman" w:hAnsi="Times New Roman" w:cs="Times New Roman"/>
        </w:rPr>
        <w:t>O usuário deve criar uma conta utilizando um endereço de e-mail válido e uma senha para acessar o sistema.</w:t>
      </w:r>
    </w:p>
    <w:p w14:paraId="32B16B5B" w14:textId="77777777" w:rsidR="00C87DC4" w:rsidRPr="00C87DC4" w:rsidRDefault="00C87DC4" w:rsidP="00C87DC4">
      <w:pPr>
        <w:pStyle w:val="Ttulo4"/>
        <w:rPr>
          <w:rFonts w:ascii="Times New Roman" w:hAnsi="Times New Roman" w:cs="Times New Roman"/>
          <w:color w:val="auto"/>
        </w:rPr>
      </w:pPr>
      <w:r w:rsidRPr="00C87DC4">
        <w:rPr>
          <w:rFonts w:ascii="Times New Roman" w:hAnsi="Times New Roman" w:cs="Times New Roman"/>
          <w:color w:val="auto"/>
        </w:rPr>
        <w:t>3.1.2. Login</w:t>
      </w:r>
    </w:p>
    <w:p w14:paraId="5B703FA6" w14:textId="77777777" w:rsidR="00C87DC4" w:rsidRPr="00C87DC4" w:rsidRDefault="00C87DC4" w:rsidP="00C87DC4">
      <w:pPr>
        <w:rPr>
          <w:rFonts w:ascii="Times New Roman" w:hAnsi="Times New Roman" w:cs="Times New Roman"/>
        </w:rPr>
      </w:pPr>
      <w:r w:rsidRPr="00C87DC4">
        <w:rPr>
          <w:rFonts w:ascii="Times New Roman" w:hAnsi="Times New Roman" w:cs="Times New Roman"/>
        </w:rPr>
        <w:t>O login é realizado mediante a inserção de e-mail e senha.</w:t>
      </w:r>
      <w:r w:rsidRPr="00C87DC4">
        <w:rPr>
          <w:rFonts w:ascii="Times New Roman" w:hAnsi="Times New Roman" w:cs="Times New Roman"/>
        </w:rPr>
        <w:br/>
        <w:t>Após o login, o usuário tem acesso às suas listas e funcionalidades.</w:t>
      </w:r>
    </w:p>
    <w:p w14:paraId="7C46A8FB" w14:textId="77777777" w:rsidR="00C87DC4" w:rsidRPr="00C87DC4" w:rsidRDefault="00C87DC4" w:rsidP="00C87DC4">
      <w:pPr>
        <w:pStyle w:val="Ttulo4"/>
        <w:rPr>
          <w:rFonts w:ascii="Times New Roman" w:hAnsi="Times New Roman" w:cs="Times New Roman"/>
          <w:color w:val="auto"/>
        </w:rPr>
      </w:pPr>
      <w:r w:rsidRPr="00C87DC4">
        <w:rPr>
          <w:rFonts w:ascii="Times New Roman" w:hAnsi="Times New Roman" w:cs="Times New Roman"/>
          <w:color w:val="auto"/>
        </w:rPr>
        <w:lastRenderedPageBreak/>
        <w:t>3.1.3. Fluxo de Administrador</w:t>
      </w:r>
    </w:p>
    <w:p w14:paraId="3DCD91AE" w14:textId="77777777" w:rsidR="00C87DC4" w:rsidRPr="00C87DC4" w:rsidRDefault="00C87DC4" w:rsidP="00C87DC4">
      <w:pPr>
        <w:rPr>
          <w:rFonts w:ascii="Times New Roman" w:hAnsi="Times New Roman" w:cs="Times New Roman"/>
        </w:rPr>
      </w:pPr>
      <w:r w:rsidRPr="00C87DC4">
        <w:rPr>
          <w:rFonts w:ascii="Times New Roman" w:hAnsi="Times New Roman" w:cs="Times New Roman"/>
        </w:rPr>
        <w:t>Administradores possuem acesso a todas as informações e atividades dos usuários.</w:t>
      </w:r>
      <w:r w:rsidRPr="00C87DC4">
        <w:rPr>
          <w:rFonts w:ascii="Times New Roman" w:hAnsi="Times New Roman" w:cs="Times New Roman"/>
        </w:rPr>
        <w:br/>
        <w:t xml:space="preserve">  - Editar as listas de filmes e séries dos usuários.</w:t>
      </w:r>
      <w:r w:rsidRPr="00C87DC4">
        <w:rPr>
          <w:rFonts w:ascii="Times New Roman" w:hAnsi="Times New Roman" w:cs="Times New Roman"/>
        </w:rPr>
        <w:br/>
        <w:t xml:space="preserve">  - Remover filmes e séries das listas de qualquer usuário.</w:t>
      </w:r>
      <w:r w:rsidRPr="00C87DC4">
        <w:rPr>
          <w:rFonts w:ascii="Times New Roman" w:hAnsi="Times New Roman" w:cs="Times New Roman"/>
        </w:rPr>
        <w:br/>
        <w:t xml:space="preserve">  - Excluir contas de usuários.</w:t>
      </w:r>
    </w:p>
    <w:p w14:paraId="125A9AA7" w14:textId="77777777" w:rsidR="00C87DC4" w:rsidRPr="00C87DC4" w:rsidRDefault="00C87DC4" w:rsidP="00C87DC4">
      <w:pPr>
        <w:pStyle w:val="Ttulo3"/>
        <w:rPr>
          <w:rFonts w:ascii="Times New Roman" w:hAnsi="Times New Roman" w:cs="Times New Roman"/>
          <w:color w:val="auto"/>
        </w:rPr>
      </w:pPr>
      <w:r w:rsidRPr="00C87DC4">
        <w:rPr>
          <w:rFonts w:ascii="Times New Roman" w:hAnsi="Times New Roman" w:cs="Times New Roman"/>
          <w:color w:val="auto"/>
        </w:rPr>
        <w:t>3.2. Listas de Filmes e Séries</w:t>
      </w:r>
    </w:p>
    <w:p w14:paraId="38EBB55C" w14:textId="77777777" w:rsidR="00C87DC4" w:rsidRPr="00C87DC4" w:rsidRDefault="00C87DC4" w:rsidP="00C87DC4">
      <w:pPr>
        <w:pStyle w:val="Ttulo4"/>
        <w:rPr>
          <w:rFonts w:ascii="Times New Roman" w:hAnsi="Times New Roman" w:cs="Times New Roman"/>
          <w:color w:val="auto"/>
        </w:rPr>
      </w:pPr>
      <w:r w:rsidRPr="00C87DC4">
        <w:rPr>
          <w:rFonts w:ascii="Times New Roman" w:hAnsi="Times New Roman" w:cs="Times New Roman"/>
          <w:color w:val="auto"/>
        </w:rPr>
        <w:t>3.2.1. Adicionar Filme ou Série</w:t>
      </w:r>
    </w:p>
    <w:p w14:paraId="45996935" w14:textId="77777777" w:rsidR="00C87DC4" w:rsidRPr="00C87DC4" w:rsidRDefault="00C87DC4" w:rsidP="00C87DC4">
      <w:pPr>
        <w:rPr>
          <w:rFonts w:ascii="Times New Roman" w:hAnsi="Times New Roman" w:cs="Times New Roman"/>
        </w:rPr>
      </w:pPr>
      <w:r w:rsidRPr="00C87DC4">
        <w:rPr>
          <w:rFonts w:ascii="Times New Roman" w:hAnsi="Times New Roman" w:cs="Times New Roman"/>
        </w:rPr>
        <w:t>O usuário pode adicionar filmes e séries à sua lista, incluindo informações detalhadas como título, ano, descrição e status (assistido ou não).</w:t>
      </w:r>
    </w:p>
    <w:p w14:paraId="2965E77A" w14:textId="77777777" w:rsidR="00C87DC4" w:rsidRPr="00C87DC4" w:rsidRDefault="00C87DC4" w:rsidP="00C87DC4">
      <w:pPr>
        <w:pStyle w:val="Ttulo4"/>
        <w:rPr>
          <w:rFonts w:ascii="Times New Roman" w:hAnsi="Times New Roman" w:cs="Times New Roman"/>
          <w:color w:val="auto"/>
        </w:rPr>
      </w:pPr>
      <w:r w:rsidRPr="00C87DC4">
        <w:rPr>
          <w:rFonts w:ascii="Times New Roman" w:hAnsi="Times New Roman" w:cs="Times New Roman"/>
          <w:color w:val="auto"/>
        </w:rPr>
        <w:t>3.2.2. Editar Detalhes</w:t>
      </w:r>
    </w:p>
    <w:p w14:paraId="456E0943" w14:textId="77777777" w:rsidR="00C87DC4" w:rsidRPr="00C87DC4" w:rsidRDefault="00C87DC4" w:rsidP="00C87DC4">
      <w:pPr>
        <w:rPr>
          <w:rFonts w:ascii="Times New Roman" w:hAnsi="Times New Roman" w:cs="Times New Roman"/>
        </w:rPr>
      </w:pPr>
      <w:r w:rsidRPr="00C87DC4">
        <w:rPr>
          <w:rFonts w:ascii="Times New Roman" w:hAnsi="Times New Roman" w:cs="Times New Roman"/>
        </w:rPr>
        <w:t>As informações de um item na lista podem ser modificadas, como título, descrição, ano e status.</w:t>
      </w:r>
    </w:p>
    <w:p w14:paraId="2966364B" w14:textId="77777777" w:rsidR="00C87DC4" w:rsidRPr="00C87DC4" w:rsidRDefault="00C87DC4" w:rsidP="00C87DC4">
      <w:pPr>
        <w:pStyle w:val="Ttulo4"/>
        <w:rPr>
          <w:rFonts w:ascii="Times New Roman" w:hAnsi="Times New Roman" w:cs="Times New Roman"/>
          <w:color w:val="auto"/>
        </w:rPr>
      </w:pPr>
      <w:r w:rsidRPr="00C87DC4">
        <w:rPr>
          <w:rFonts w:ascii="Times New Roman" w:hAnsi="Times New Roman" w:cs="Times New Roman"/>
          <w:color w:val="auto"/>
        </w:rPr>
        <w:t>3.2.3. Remover Filme ou Série</w:t>
      </w:r>
    </w:p>
    <w:p w14:paraId="513DA4C0" w14:textId="77777777" w:rsidR="00C87DC4" w:rsidRPr="00C87DC4" w:rsidRDefault="00C87DC4" w:rsidP="00C87DC4">
      <w:pPr>
        <w:rPr>
          <w:rFonts w:ascii="Times New Roman" w:hAnsi="Times New Roman" w:cs="Times New Roman"/>
        </w:rPr>
      </w:pPr>
      <w:r w:rsidRPr="00C87DC4">
        <w:rPr>
          <w:rFonts w:ascii="Times New Roman" w:hAnsi="Times New Roman" w:cs="Times New Roman"/>
        </w:rPr>
        <w:t>O usuário pode excluir filmes e séries de sua lista a qualquer momento.</w:t>
      </w:r>
    </w:p>
    <w:p w14:paraId="44E63ADB" w14:textId="77777777" w:rsidR="00C87DC4" w:rsidRPr="00C87DC4" w:rsidRDefault="00C87DC4" w:rsidP="00C87DC4">
      <w:pPr>
        <w:pStyle w:val="Ttulo3"/>
        <w:rPr>
          <w:rFonts w:ascii="Times New Roman" w:hAnsi="Times New Roman" w:cs="Times New Roman"/>
          <w:color w:val="auto"/>
        </w:rPr>
      </w:pPr>
      <w:r w:rsidRPr="00C87DC4">
        <w:rPr>
          <w:rFonts w:ascii="Times New Roman" w:hAnsi="Times New Roman" w:cs="Times New Roman"/>
          <w:color w:val="auto"/>
        </w:rPr>
        <w:t>3.3. Avaliação e Notas</w:t>
      </w:r>
    </w:p>
    <w:p w14:paraId="4F6CCCFB" w14:textId="77777777" w:rsidR="00C87DC4" w:rsidRPr="00C87DC4" w:rsidRDefault="00C87DC4" w:rsidP="00C87DC4">
      <w:pPr>
        <w:pStyle w:val="Ttulo4"/>
        <w:rPr>
          <w:rFonts w:ascii="Times New Roman" w:hAnsi="Times New Roman" w:cs="Times New Roman"/>
          <w:color w:val="auto"/>
        </w:rPr>
      </w:pPr>
      <w:r w:rsidRPr="00C87DC4">
        <w:rPr>
          <w:rFonts w:ascii="Times New Roman" w:hAnsi="Times New Roman" w:cs="Times New Roman"/>
          <w:color w:val="auto"/>
        </w:rPr>
        <w:t>3.3.1. Dar Nota</w:t>
      </w:r>
    </w:p>
    <w:p w14:paraId="1C00A8D4" w14:textId="77777777" w:rsidR="00C87DC4" w:rsidRPr="00C87DC4" w:rsidRDefault="00C87DC4" w:rsidP="00C87DC4">
      <w:pPr>
        <w:rPr>
          <w:rFonts w:ascii="Times New Roman" w:hAnsi="Times New Roman" w:cs="Times New Roman"/>
        </w:rPr>
      </w:pPr>
      <w:r w:rsidRPr="00C87DC4">
        <w:rPr>
          <w:rFonts w:ascii="Times New Roman" w:hAnsi="Times New Roman" w:cs="Times New Roman"/>
        </w:rPr>
        <w:t>O usuário pode avaliar filmes e séries com uma escala predefinida de 1 a 5 estrelas.</w:t>
      </w:r>
    </w:p>
    <w:p w14:paraId="60599937" w14:textId="77777777" w:rsidR="00C87DC4" w:rsidRPr="00C87DC4" w:rsidRDefault="00C87DC4" w:rsidP="00C87DC4">
      <w:pPr>
        <w:pStyle w:val="Ttulo4"/>
        <w:rPr>
          <w:rFonts w:ascii="Times New Roman" w:hAnsi="Times New Roman" w:cs="Times New Roman"/>
          <w:color w:val="auto"/>
        </w:rPr>
      </w:pPr>
      <w:r w:rsidRPr="00C87DC4">
        <w:rPr>
          <w:rFonts w:ascii="Times New Roman" w:hAnsi="Times New Roman" w:cs="Times New Roman"/>
          <w:color w:val="auto"/>
        </w:rPr>
        <w:t>3.3.2. Atualizar Nota</w:t>
      </w:r>
    </w:p>
    <w:p w14:paraId="6857C8C4" w14:textId="77777777" w:rsidR="00C87DC4" w:rsidRPr="00C87DC4" w:rsidRDefault="00C87DC4" w:rsidP="00C87DC4">
      <w:pPr>
        <w:rPr>
          <w:rFonts w:ascii="Times New Roman" w:hAnsi="Times New Roman" w:cs="Times New Roman"/>
        </w:rPr>
      </w:pPr>
      <w:r w:rsidRPr="00C87DC4">
        <w:rPr>
          <w:rFonts w:ascii="Times New Roman" w:hAnsi="Times New Roman" w:cs="Times New Roman"/>
        </w:rPr>
        <w:t>A nota pode ser alterada pelo usuário a qualquer momento.</w:t>
      </w:r>
    </w:p>
    <w:p w14:paraId="0ABDF5BA" w14:textId="77777777" w:rsidR="00C87DC4" w:rsidRPr="00C87DC4" w:rsidRDefault="00C87DC4" w:rsidP="00C87DC4">
      <w:pPr>
        <w:pStyle w:val="Ttulo4"/>
        <w:rPr>
          <w:rFonts w:ascii="Times New Roman" w:hAnsi="Times New Roman" w:cs="Times New Roman"/>
          <w:color w:val="auto"/>
        </w:rPr>
      </w:pPr>
      <w:r w:rsidRPr="00C87DC4">
        <w:rPr>
          <w:rFonts w:ascii="Times New Roman" w:hAnsi="Times New Roman" w:cs="Times New Roman"/>
          <w:color w:val="auto"/>
        </w:rPr>
        <w:t>3.3.3. Comentários</w:t>
      </w:r>
    </w:p>
    <w:p w14:paraId="348890FA" w14:textId="77777777" w:rsidR="00C87DC4" w:rsidRPr="00C87DC4" w:rsidRDefault="00C87DC4" w:rsidP="00C87DC4">
      <w:pPr>
        <w:rPr>
          <w:rFonts w:ascii="Times New Roman" w:hAnsi="Times New Roman" w:cs="Times New Roman"/>
        </w:rPr>
      </w:pPr>
      <w:r w:rsidRPr="00C87DC4">
        <w:rPr>
          <w:rFonts w:ascii="Times New Roman" w:hAnsi="Times New Roman" w:cs="Times New Roman"/>
        </w:rPr>
        <w:t>É possível adicionar comentários pessoais ou críticas a cada item da lista, de forma opcional.</w:t>
      </w:r>
    </w:p>
    <w:p w14:paraId="762E8755" w14:textId="77777777" w:rsidR="00C87DC4" w:rsidRPr="00C87DC4" w:rsidRDefault="00C87DC4" w:rsidP="00C87DC4">
      <w:pPr>
        <w:pStyle w:val="Ttulo3"/>
        <w:rPr>
          <w:rFonts w:ascii="Times New Roman" w:hAnsi="Times New Roman" w:cs="Times New Roman"/>
          <w:color w:val="auto"/>
        </w:rPr>
      </w:pPr>
      <w:r w:rsidRPr="00C87DC4">
        <w:rPr>
          <w:rFonts w:ascii="Times New Roman" w:hAnsi="Times New Roman" w:cs="Times New Roman"/>
          <w:color w:val="auto"/>
        </w:rPr>
        <w:t>3.4. Interface do Usuário</w:t>
      </w:r>
    </w:p>
    <w:p w14:paraId="720AB0C7" w14:textId="77777777" w:rsidR="00C87DC4" w:rsidRPr="00C87DC4" w:rsidRDefault="00C87DC4" w:rsidP="00C87DC4">
      <w:pPr>
        <w:pStyle w:val="Ttulo4"/>
        <w:rPr>
          <w:rFonts w:ascii="Times New Roman" w:hAnsi="Times New Roman" w:cs="Times New Roman"/>
          <w:color w:val="auto"/>
        </w:rPr>
      </w:pPr>
      <w:r w:rsidRPr="00C87DC4">
        <w:rPr>
          <w:rFonts w:ascii="Times New Roman" w:hAnsi="Times New Roman" w:cs="Times New Roman"/>
          <w:color w:val="auto"/>
        </w:rPr>
        <w:t>3.4.1. Dashboard Principal</w:t>
      </w:r>
    </w:p>
    <w:p w14:paraId="1F2CA786" w14:textId="77777777" w:rsidR="00C87DC4" w:rsidRPr="00C87DC4" w:rsidRDefault="00C87DC4" w:rsidP="00C87DC4">
      <w:pPr>
        <w:rPr>
          <w:rFonts w:ascii="Times New Roman" w:hAnsi="Times New Roman" w:cs="Times New Roman"/>
        </w:rPr>
      </w:pPr>
      <w:r w:rsidRPr="00C87DC4">
        <w:rPr>
          <w:rFonts w:ascii="Times New Roman" w:hAnsi="Times New Roman" w:cs="Times New Roman"/>
        </w:rPr>
        <w:t>Exibe um resumo das listas do usuário, com destaque para os conteúdos adicionados recentemente.</w:t>
      </w:r>
    </w:p>
    <w:p w14:paraId="0F238272" w14:textId="77777777" w:rsidR="00C87DC4" w:rsidRPr="00C87DC4" w:rsidRDefault="00C87DC4" w:rsidP="00C87DC4">
      <w:pPr>
        <w:pStyle w:val="Ttulo4"/>
        <w:rPr>
          <w:rFonts w:ascii="Times New Roman" w:hAnsi="Times New Roman" w:cs="Times New Roman"/>
          <w:color w:val="auto"/>
        </w:rPr>
      </w:pPr>
      <w:r w:rsidRPr="00C87DC4">
        <w:rPr>
          <w:rFonts w:ascii="Times New Roman" w:hAnsi="Times New Roman" w:cs="Times New Roman"/>
          <w:color w:val="auto"/>
        </w:rPr>
        <w:t>3.4.2. Seção de Pesquisa</w:t>
      </w:r>
    </w:p>
    <w:p w14:paraId="604FFCD2" w14:textId="77777777" w:rsidR="00C87DC4" w:rsidRPr="00C87DC4" w:rsidRDefault="00C87DC4" w:rsidP="00C87DC4">
      <w:pPr>
        <w:rPr>
          <w:rFonts w:ascii="Times New Roman" w:hAnsi="Times New Roman" w:cs="Times New Roman"/>
        </w:rPr>
      </w:pPr>
      <w:r w:rsidRPr="00C87DC4">
        <w:rPr>
          <w:rFonts w:ascii="Times New Roman" w:hAnsi="Times New Roman" w:cs="Times New Roman"/>
        </w:rPr>
        <w:t>Permite buscar por títulos específicos ou explorar conteúdos por gêneros.</w:t>
      </w:r>
    </w:p>
    <w:p w14:paraId="77A2E0F9" w14:textId="77777777" w:rsidR="00C87DC4" w:rsidRPr="00C87DC4" w:rsidRDefault="00C87DC4" w:rsidP="00C87DC4">
      <w:pPr>
        <w:pStyle w:val="Ttulo4"/>
        <w:rPr>
          <w:rFonts w:ascii="Times New Roman" w:hAnsi="Times New Roman" w:cs="Times New Roman"/>
          <w:color w:val="auto"/>
        </w:rPr>
      </w:pPr>
      <w:r w:rsidRPr="00C87DC4">
        <w:rPr>
          <w:rFonts w:ascii="Times New Roman" w:hAnsi="Times New Roman" w:cs="Times New Roman"/>
          <w:color w:val="auto"/>
        </w:rPr>
        <w:t>3.4.3. Lista de Favoritos e Assistidos</w:t>
      </w:r>
    </w:p>
    <w:p w14:paraId="3E9DA4BF" w14:textId="77777777" w:rsidR="00C87DC4" w:rsidRPr="00C87DC4" w:rsidRDefault="00C87DC4" w:rsidP="00C87DC4">
      <w:pPr>
        <w:rPr>
          <w:rFonts w:ascii="Times New Roman" w:hAnsi="Times New Roman" w:cs="Times New Roman"/>
        </w:rPr>
      </w:pPr>
      <w:r w:rsidRPr="00C87DC4">
        <w:rPr>
          <w:rFonts w:ascii="Times New Roman" w:hAnsi="Times New Roman" w:cs="Times New Roman"/>
        </w:rPr>
        <w:t>Os itens são organizados em categorias como 'Favoritos', 'Para Assistir' e 'Assistidos'.</w:t>
      </w:r>
    </w:p>
    <w:p w14:paraId="198C44D4" w14:textId="77777777" w:rsidR="00C87DC4" w:rsidRPr="00C87DC4" w:rsidRDefault="00C87DC4" w:rsidP="00C87DC4"/>
    <w:p w14:paraId="6BCD7771" w14:textId="395E7498" w:rsidR="001A0DE6" w:rsidRDefault="001A0DE6" w:rsidP="001A0DE6">
      <w:pPr>
        <w:pStyle w:val="Ttulo2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Requisitos Não Funcionais</w:t>
      </w:r>
    </w:p>
    <w:p w14:paraId="21A80EC5" w14:textId="77777777" w:rsidR="001A0DE6" w:rsidRDefault="001A0DE6" w:rsidP="001A0DE6">
      <w:pPr>
        <w:pStyle w:val="PargrafodaLista"/>
        <w:numPr>
          <w:ilvl w:val="1"/>
          <w:numId w:val="12"/>
        </w:numPr>
        <w:rPr>
          <w:rFonts w:ascii="Times New Roman" w:hAnsi="Times New Roman" w:cs="Times New Roman"/>
        </w:rPr>
      </w:pPr>
      <w:r w:rsidRPr="001A0DE6">
        <w:rPr>
          <w:rFonts w:ascii="Times New Roman" w:hAnsi="Times New Roman" w:cs="Times New Roman"/>
        </w:rPr>
        <w:t>O usuário deve estar logado para utilizar as funcionalidades de gerenciamento de listas e avaliações.</w:t>
      </w:r>
    </w:p>
    <w:p w14:paraId="589B2FE2" w14:textId="77777777" w:rsidR="001A0DE6" w:rsidRDefault="001A0DE6" w:rsidP="001A0DE6">
      <w:pPr>
        <w:pStyle w:val="PargrafodaLista"/>
        <w:ind w:left="1146"/>
        <w:rPr>
          <w:rFonts w:ascii="Times New Roman" w:hAnsi="Times New Roman" w:cs="Times New Roman"/>
        </w:rPr>
      </w:pPr>
    </w:p>
    <w:p w14:paraId="31DBCB5F" w14:textId="77777777" w:rsidR="001A0DE6" w:rsidRDefault="001A0DE6" w:rsidP="001A0DE6">
      <w:pPr>
        <w:pStyle w:val="PargrafodaLista"/>
        <w:numPr>
          <w:ilvl w:val="1"/>
          <w:numId w:val="12"/>
        </w:numPr>
        <w:rPr>
          <w:rFonts w:ascii="Times New Roman" w:hAnsi="Times New Roman" w:cs="Times New Roman"/>
        </w:rPr>
      </w:pPr>
      <w:r w:rsidRPr="001A0DE6">
        <w:rPr>
          <w:rFonts w:ascii="Times New Roman" w:hAnsi="Times New Roman" w:cs="Times New Roman"/>
        </w:rPr>
        <w:lastRenderedPageBreak/>
        <w:t>Um filme ou série só pode ser adicionado à lista uma única vez. Caso contrário, o sistema exibirá uma notificação informando que o item já está na lista.</w:t>
      </w:r>
      <w:r w:rsidRPr="001A0DE6">
        <w:rPr>
          <w:rFonts w:ascii="Times New Roman" w:hAnsi="Times New Roman" w:cs="Times New Roman"/>
        </w:rPr>
        <w:br/>
      </w:r>
    </w:p>
    <w:p w14:paraId="2145758D" w14:textId="77777777" w:rsidR="001A0DE6" w:rsidRDefault="001A0DE6" w:rsidP="001A0DE6">
      <w:pPr>
        <w:pStyle w:val="PargrafodaLista"/>
        <w:numPr>
          <w:ilvl w:val="1"/>
          <w:numId w:val="12"/>
        </w:numPr>
        <w:rPr>
          <w:rFonts w:ascii="Times New Roman" w:hAnsi="Times New Roman" w:cs="Times New Roman"/>
        </w:rPr>
      </w:pPr>
      <w:r w:rsidRPr="001A0DE6">
        <w:rPr>
          <w:rFonts w:ascii="Times New Roman" w:hAnsi="Times New Roman" w:cs="Times New Roman"/>
        </w:rPr>
        <w:t>As notas de avaliação devem ser obrigatoriamente entre 1 e 5, podendo ser atualizadas posteriormente pelo usuário.</w:t>
      </w:r>
      <w:r w:rsidRPr="001A0DE6">
        <w:rPr>
          <w:rFonts w:ascii="Times New Roman" w:hAnsi="Times New Roman" w:cs="Times New Roman"/>
        </w:rPr>
        <w:br/>
      </w:r>
    </w:p>
    <w:p w14:paraId="1A427A9F" w14:textId="5488DAF9" w:rsidR="001A0DE6" w:rsidRPr="001A0DE6" w:rsidRDefault="001A0DE6" w:rsidP="001A0DE6">
      <w:pPr>
        <w:pStyle w:val="PargrafodaLista"/>
        <w:numPr>
          <w:ilvl w:val="1"/>
          <w:numId w:val="12"/>
        </w:numPr>
        <w:rPr>
          <w:rFonts w:ascii="Times New Roman" w:hAnsi="Times New Roman" w:cs="Times New Roman"/>
        </w:rPr>
      </w:pPr>
      <w:r w:rsidRPr="001A0DE6">
        <w:rPr>
          <w:rFonts w:ascii="Times New Roman" w:hAnsi="Times New Roman" w:cs="Times New Roman"/>
        </w:rPr>
        <w:t>Apenas administradores têm acesso aos endpoints administrativos, permitindo total controle sobre os dados do sistema.</w:t>
      </w:r>
    </w:p>
    <w:p w14:paraId="2289C475" w14:textId="77777777" w:rsidR="001A0DE6" w:rsidRPr="001A0DE6" w:rsidRDefault="001A0DE6" w:rsidP="001A0DE6"/>
    <w:p w14:paraId="2C003EB9" w14:textId="31AA1187" w:rsidR="001A0DE6" w:rsidRDefault="001A0DE6" w:rsidP="001A0DE6">
      <w:pPr>
        <w:pStyle w:val="Ttulo2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D7624D">
        <w:rPr>
          <w:rFonts w:ascii="Times New Roman" w:hAnsi="Times New Roman" w:cs="Times New Roman"/>
          <w:color w:val="auto"/>
        </w:rPr>
        <w:t>Diagramação e prototipação de Banco de Dados</w:t>
      </w:r>
    </w:p>
    <w:p w14:paraId="46B60A8D" w14:textId="77777777" w:rsidR="00D7624D" w:rsidRPr="00D7624D" w:rsidRDefault="00D7624D" w:rsidP="00D7624D"/>
    <w:p w14:paraId="4BB0CD05" w14:textId="1B2597E4" w:rsidR="001A0DE6" w:rsidRPr="00CD5180" w:rsidRDefault="001A0DE6" w:rsidP="001A0DE6">
      <w:pPr>
        <w:pStyle w:val="PargrafodaLista"/>
        <w:numPr>
          <w:ilvl w:val="1"/>
          <w:numId w:val="12"/>
        </w:numPr>
      </w:pPr>
      <w:proofErr w:type="spellStart"/>
      <w:r>
        <w:t>Definiçãomde</w:t>
      </w:r>
      <w:proofErr w:type="spellEnd"/>
      <w:r>
        <w:t xml:space="preserve">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1A0DE6" w:rsidRPr="00E04E87" w14:paraId="53ACA29D" w14:textId="77777777" w:rsidTr="006501AD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8B62503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  <w:b/>
                <w:bCs/>
              </w:rPr>
            </w:pPr>
            <w:r w:rsidRPr="00E04E87">
              <w:rPr>
                <w:rFonts w:eastAsia="Calibri"/>
                <w:b/>
                <w:bCs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EB6C904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254A91FF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8CF9A8F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0F693F43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proofErr w:type="spellStart"/>
            <w:r w:rsidRPr="00E04E87">
              <w:rPr>
                <w:rFonts w:eastAsia="Calibri"/>
                <w:b/>
              </w:rPr>
              <w:t>Obrig</w:t>
            </w:r>
            <w:proofErr w:type="spellEnd"/>
            <w:r w:rsidRPr="00E04E87">
              <w:rPr>
                <w:rFonts w:eastAsia="Calibri"/>
                <w:b/>
              </w:rPr>
              <w:t>.</w:t>
            </w:r>
          </w:p>
        </w:tc>
      </w:tr>
      <w:tr w:rsidR="001A0DE6" w:rsidRPr="00E04E87" w14:paraId="3CE2703C" w14:textId="77777777" w:rsidTr="006501AD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20E7407F" w14:textId="77777777" w:rsidR="001A0DE6" w:rsidRPr="00E04E87" w:rsidRDefault="001A0DE6" w:rsidP="006501AD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62A20B58" w14:textId="77777777" w:rsidR="001A0DE6" w:rsidRPr="00E04E87" w:rsidRDefault="001A0DE6" w:rsidP="006501AD">
            <w:pPr>
              <w:suppressAutoHyphens/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7D9A2C8C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1EABE12F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2EA9853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1A0DE6" w:rsidRPr="00E04E87" w14:paraId="2655F530" w14:textId="77777777" w:rsidTr="006501AD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F87D98" w14:textId="77777777" w:rsidR="001A0DE6" w:rsidRPr="00E04E87" w:rsidRDefault="001A0DE6" w:rsidP="006501AD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8F71B38" w14:textId="77777777" w:rsidR="001A0DE6" w:rsidRPr="00E04E87" w:rsidRDefault="001A0DE6" w:rsidP="006501AD">
            <w:pPr>
              <w:suppressAutoHyphens/>
              <w:ind w:left="142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ADBF581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3663E9C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647CE479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1A0DE6" w:rsidRPr="00E04E87" w14:paraId="1178A03F" w14:textId="77777777" w:rsidTr="006501AD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AABF63F" w14:textId="292E21EE" w:rsidR="001A0DE6" w:rsidRDefault="001A0DE6" w:rsidP="006501AD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Email</w:t>
            </w:r>
          </w:p>
        </w:tc>
        <w:tc>
          <w:tcPr>
            <w:tcW w:w="3201" w:type="dxa"/>
            <w:shd w:val="clear" w:color="auto" w:fill="D9D9D9"/>
          </w:tcPr>
          <w:p w14:paraId="4212B77D" w14:textId="77777777" w:rsidR="001A0DE6" w:rsidRDefault="001A0DE6" w:rsidP="006501AD">
            <w:pPr>
              <w:suppressAutoHyphens/>
              <w:ind w:left="142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315FFC3" w14:textId="77777777" w:rsidR="001A0DE6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5E01D55F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07638F2F" w14:textId="77777777" w:rsidR="001A0DE6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1A0DE6" w:rsidRPr="00E04E87" w14:paraId="7B668B55" w14:textId="77777777" w:rsidTr="006501AD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BA83DC4" w14:textId="77777777" w:rsidR="001A0DE6" w:rsidRDefault="001A0DE6" w:rsidP="006501AD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605680D6" w14:textId="77777777" w:rsidR="001A0DE6" w:rsidRDefault="001A0DE6" w:rsidP="006501AD">
            <w:pPr>
              <w:suppressAutoHyphens/>
              <w:ind w:left="142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1997C83" w14:textId="77777777" w:rsidR="001A0DE6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284AA793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530B8127" w14:textId="77777777" w:rsidR="001A0DE6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</w:tbl>
    <w:p w14:paraId="180A487C" w14:textId="77777777" w:rsidR="001A0DE6" w:rsidRDefault="001A0DE6" w:rsidP="001A0DE6">
      <w:pPr>
        <w:ind w:left="720"/>
      </w:pPr>
    </w:p>
    <w:p w14:paraId="2EBA9D1E" w14:textId="0A6C3A94" w:rsidR="001A0DE6" w:rsidRDefault="001A0DE6" w:rsidP="001A0DE6">
      <w:pPr>
        <w:pStyle w:val="PargrafodaLista"/>
        <w:numPr>
          <w:ilvl w:val="1"/>
          <w:numId w:val="12"/>
        </w:numPr>
      </w:pPr>
      <w:r>
        <w:t>Tabela de Cadastro de Filmes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1A0DE6" w:rsidRPr="00E04E87" w14:paraId="44413FA7" w14:textId="77777777" w:rsidTr="006501AD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CBB2A56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  <w:b/>
                <w:bCs/>
              </w:rPr>
            </w:pPr>
            <w:r w:rsidRPr="00E04E87">
              <w:rPr>
                <w:rFonts w:eastAsia="Calibri"/>
                <w:b/>
                <w:bCs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540F7E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AE31DFB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1601EB6C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62B13B6A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proofErr w:type="spellStart"/>
            <w:r w:rsidRPr="00E04E87">
              <w:rPr>
                <w:rFonts w:eastAsia="Calibri"/>
                <w:b/>
              </w:rPr>
              <w:t>Obrig</w:t>
            </w:r>
            <w:proofErr w:type="spellEnd"/>
            <w:r w:rsidRPr="00E04E87">
              <w:rPr>
                <w:rFonts w:eastAsia="Calibri"/>
                <w:b/>
              </w:rPr>
              <w:t>.</w:t>
            </w:r>
          </w:p>
        </w:tc>
      </w:tr>
      <w:tr w:rsidR="001A0DE6" w:rsidRPr="00E04E87" w14:paraId="05A2BD8A" w14:textId="77777777" w:rsidTr="006501AD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633C3F6" w14:textId="77777777" w:rsidR="001A0DE6" w:rsidRPr="00E04E87" w:rsidRDefault="001A0DE6" w:rsidP="006501AD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5AF1631F" w14:textId="77777777" w:rsidR="001A0DE6" w:rsidRPr="00E04E87" w:rsidRDefault="001A0DE6" w:rsidP="006501AD">
            <w:pPr>
              <w:suppressAutoHyphens/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79748349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05DD7E5C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1D454632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1A0DE6" w:rsidRPr="00E04E87" w14:paraId="51AD291A" w14:textId="77777777" w:rsidTr="001A0DE6">
        <w:trPr>
          <w:trHeight w:val="557"/>
          <w:jc w:val="center"/>
        </w:trPr>
        <w:tc>
          <w:tcPr>
            <w:tcW w:w="2286" w:type="dxa"/>
            <w:shd w:val="clear" w:color="auto" w:fill="D9D9D9"/>
          </w:tcPr>
          <w:p w14:paraId="4F4E14A6" w14:textId="77777777" w:rsidR="001A0DE6" w:rsidRPr="00E04E87" w:rsidRDefault="001A0DE6" w:rsidP="006501AD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017B0305" w14:textId="77777777" w:rsidR="001A0DE6" w:rsidRPr="00E04E87" w:rsidRDefault="001A0DE6" w:rsidP="006501AD">
            <w:pPr>
              <w:suppressAutoHyphens/>
              <w:ind w:left="142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2F7AB4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23834BD2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7F0082F7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1A0DE6" w:rsidRPr="00E04E87" w14:paraId="175F4699" w14:textId="77777777" w:rsidTr="006501AD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B0EAF85" w14:textId="3556A210" w:rsidR="001A0DE6" w:rsidRDefault="001A0DE6" w:rsidP="006501AD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Duração</w:t>
            </w:r>
          </w:p>
        </w:tc>
        <w:tc>
          <w:tcPr>
            <w:tcW w:w="3201" w:type="dxa"/>
            <w:shd w:val="clear" w:color="auto" w:fill="D9D9D9"/>
          </w:tcPr>
          <w:p w14:paraId="7D7082CA" w14:textId="1743A85C" w:rsidR="001A0DE6" w:rsidRDefault="001A0DE6" w:rsidP="006501AD">
            <w:pPr>
              <w:suppressAutoHyphens/>
              <w:ind w:left="142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Float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60567ACA" w14:textId="77777777" w:rsidR="001A0DE6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70B17783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6342DE84" w14:textId="77777777" w:rsidR="001A0DE6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1A0DE6" w:rsidRPr="00E04E87" w14:paraId="3DA0F899" w14:textId="77777777" w:rsidTr="006501AD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240A7D" w14:textId="6B9FA9CC" w:rsidR="001A0DE6" w:rsidRDefault="001A0DE6" w:rsidP="006501AD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Estado</w:t>
            </w:r>
          </w:p>
        </w:tc>
        <w:tc>
          <w:tcPr>
            <w:tcW w:w="3201" w:type="dxa"/>
            <w:shd w:val="clear" w:color="auto" w:fill="D9D9D9"/>
          </w:tcPr>
          <w:p w14:paraId="2AB32C03" w14:textId="4A9E3788" w:rsidR="001A0DE6" w:rsidRDefault="001A0DE6" w:rsidP="006501AD">
            <w:pPr>
              <w:suppressAutoHyphens/>
              <w:ind w:left="142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ENUM</w:t>
            </w:r>
          </w:p>
        </w:tc>
        <w:tc>
          <w:tcPr>
            <w:tcW w:w="915" w:type="dxa"/>
            <w:shd w:val="clear" w:color="auto" w:fill="D9D9D9"/>
          </w:tcPr>
          <w:p w14:paraId="36AC3752" w14:textId="186E3A5A" w:rsidR="001A0DE6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7D32287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49E0516F" w14:textId="77777777" w:rsidR="001A0DE6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</w:tbl>
    <w:p w14:paraId="732C3AF7" w14:textId="77777777" w:rsidR="001A0DE6" w:rsidRDefault="001A0DE6" w:rsidP="001A0DE6">
      <w:pPr>
        <w:ind w:left="786"/>
      </w:pPr>
    </w:p>
    <w:p w14:paraId="4CB859E1" w14:textId="77777777" w:rsidR="00E93AED" w:rsidRDefault="00E93AED" w:rsidP="001A0DE6">
      <w:pPr>
        <w:ind w:left="786"/>
      </w:pPr>
    </w:p>
    <w:p w14:paraId="2317A127" w14:textId="77777777" w:rsidR="00E93AED" w:rsidRDefault="00E93AED" w:rsidP="001A0DE6">
      <w:pPr>
        <w:ind w:left="786"/>
      </w:pPr>
    </w:p>
    <w:p w14:paraId="546F1FC1" w14:textId="77777777" w:rsidR="00E93AED" w:rsidRDefault="00E93AED" w:rsidP="001A0DE6">
      <w:pPr>
        <w:ind w:left="786"/>
      </w:pPr>
    </w:p>
    <w:p w14:paraId="223CF022" w14:textId="77777777" w:rsidR="00E93AED" w:rsidRDefault="00E93AED" w:rsidP="001A0DE6">
      <w:pPr>
        <w:ind w:left="786"/>
      </w:pPr>
    </w:p>
    <w:p w14:paraId="405119CB" w14:textId="6D93670F" w:rsidR="001A0DE6" w:rsidRDefault="001A0DE6" w:rsidP="001A0DE6">
      <w:pPr>
        <w:pStyle w:val="PargrafodaLista"/>
        <w:numPr>
          <w:ilvl w:val="1"/>
          <w:numId w:val="12"/>
        </w:numPr>
      </w:pPr>
      <w:r>
        <w:lastRenderedPageBreak/>
        <w:t xml:space="preserve"> Tabela de Cadastro de Series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1A0DE6" w:rsidRPr="00E04E87" w14:paraId="7B4D79F7" w14:textId="77777777" w:rsidTr="006501AD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257453C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  <w:b/>
                <w:bCs/>
              </w:rPr>
            </w:pPr>
            <w:r w:rsidRPr="00E04E87">
              <w:rPr>
                <w:rFonts w:eastAsia="Calibri"/>
                <w:b/>
                <w:bCs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907C305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9D187CF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2653FDBF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7F3A514A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proofErr w:type="spellStart"/>
            <w:r w:rsidRPr="00E04E87">
              <w:rPr>
                <w:rFonts w:eastAsia="Calibri"/>
                <w:b/>
              </w:rPr>
              <w:t>Obrig</w:t>
            </w:r>
            <w:proofErr w:type="spellEnd"/>
            <w:r w:rsidRPr="00E04E87">
              <w:rPr>
                <w:rFonts w:eastAsia="Calibri"/>
                <w:b/>
              </w:rPr>
              <w:t>.</w:t>
            </w:r>
          </w:p>
        </w:tc>
      </w:tr>
      <w:tr w:rsidR="001A0DE6" w:rsidRPr="00E04E87" w14:paraId="77D730C7" w14:textId="77777777" w:rsidTr="006501AD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64D031F" w14:textId="77777777" w:rsidR="001A0DE6" w:rsidRPr="00E04E87" w:rsidRDefault="001A0DE6" w:rsidP="006501AD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337DA8FC" w14:textId="77777777" w:rsidR="001A0DE6" w:rsidRPr="00E04E87" w:rsidRDefault="001A0DE6" w:rsidP="006501AD">
            <w:pPr>
              <w:suppressAutoHyphens/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76C89486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07F6D5BD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23726D48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1A0DE6" w:rsidRPr="00E04E87" w14:paraId="4E4F8B36" w14:textId="77777777" w:rsidTr="006501AD">
        <w:trPr>
          <w:trHeight w:val="557"/>
          <w:jc w:val="center"/>
        </w:trPr>
        <w:tc>
          <w:tcPr>
            <w:tcW w:w="2286" w:type="dxa"/>
            <w:shd w:val="clear" w:color="auto" w:fill="D9D9D9"/>
          </w:tcPr>
          <w:p w14:paraId="15774964" w14:textId="77777777" w:rsidR="001A0DE6" w:rsidRPr="00E04E87" w:rsidRDefault="001A0DE6" w:rsidP="006501AD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C4747FD" w14:textId="77777777" w:rsidR="001A0DE6" w:rsidRPr="00E04E87" w:rsidRDefault="001A0DE6" w:rsidP="006501AD">
            <w:pPr>
              <w:suppressAutoHyphens/>
              <w:ind w:left="142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5A17366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4DD4FCA0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7EEC679A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1A0DE6" w:rsidRPr="00E04E87" w14:paraId="15F695B8" w14:textId="77777777" w:rsidTr="006501AD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C71A7" w14:textId="77777777" w:rsidR="001A0DE6" w:rsidRDefault="001A0DE6" w:rsidP="006501AD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Duração</w:t>
            </w:r>
          </w:p>
        </w:tc>
        <w:tc>
          <w:tcPr>
            <w:tcW w:w="3201" w:type="dxa"/>
            <w:shd w:val="clear" w:color="auto" w:fill="D9D9D9"/>
          </w:tcPr>
          <w:p w14:paraId="78C1081A" w14:textId="77777777" w:rsidR="001A0DE6" w:rsidRDefault="001A0DE6" w:rsidP="006501AD">
            <w:pPr>
              <w:suppressAutoHyphens/>
              <w:ind w:left="142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Float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2060D7FD" w14:textId="77777777" w:rsidR="001A0DE6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E4AD934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587B86FE" w14:textId="77777777" w:rsidR="001A0DE6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1A0DE6" w:rsidRPr="00E04E87" w14:paraId="6CF86E22" w14:textId="77777777" w:rsidTr="006501AD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FDA6659" w14:textId="77777777" w:rsidR="001A0DE6" w:rsidRDefault="001A0DE6" w:rsidP="006501AD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Estado</w:t>
            </w:r>
          </w:p>
        </w:tc>
        <w:tc>
          <w:tcPr>
            <w:tcW w:w="3201" w:type="dxa"/>
            <w:shd w:val="clear" w:color="auto" w:fill="D9D9D9"/>
          </w:tcPr>
          <w:p w14:paraId="68952824" w14:textId="77777777" w:rsidR="001A0DE6" w:rsidRDefault="001A0DE6" w:rsidP="006501AD">
            <w:pPr>
              <w:suppressAutoHyphens/>
              <w:ind w:left="142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ENUM</w:t>
            </w:r>
          </w:p>
        </w:tc>
        <w:tc>
          <w:tcPr>
            <w:tcW w:w="915" w:type="dxa"/>
            <w:shd w:val="clear" w:color="auto" w:fill="D9D9D9"/>
          </w:tcPr>
          <w:p w14:paraId="3D31D5AE" w14:textId="77777777" w:rsidR="001A0DE6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3BDF3D91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7E49B6D8" w14:textId="559FC375" w:rsidR="001A0DE6" w:rsidRDefault="001A0DE6" w:rsidP="001A0DE6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1A0DE6" w:rsidRPr="00E04E87" w14:paraId="7AC51DAB" w14:textId="77777777" w:rsidTr="006501AD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47C1E4" w14:textId="6E40957A" w:rsidR="001A0DE6" w:rsidRDefault="00D7624D" w:rsidP="006501AD">
            <w:pPr>
              <w:suppressAutoHyphens/>
              <w:ind w:left="142"/>
              <w:rPr>
                <w:rFonts w:eastAsia="Calibri"/>
                <w:b/>
                <w:bCs/>
              </w:rPr>
            </w:pPr>
            <w:proofErr w:type="spellStart"/>
            <w:r>
              <w:rPr>
                <w:rFonts w:eastAsia="Calibri"/>
                <w:b/>
                <w:bCs/>
              </w:rPr>
              <w:t>Episodios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35E613BB" w14:textId="1BDFF001" w:rsidR="001A0DE6" w:rsidRDefault="001A0DE6" w:rsidP="006501AD">
            <w:pPr>
              <w:suppressAutoHyphens/>
              <w:ind w:left="142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Int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568FC6D9" w14:textId="57D0D8A1" w:rsidR="001A0DE6" w:rsidRDefault="00D7624D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64CC4B78" w14:textId="77777777" w:rsidR="001A0DE6" w:rsidRPr="00E04E87" w:rsidRDefault="001A0DE6" w:rsidP="006501AD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0C78363B" w14:textId="09A977FC" w:rsidR="001A0DE6" w:rsidRDefault="001A0DE6" w:rsidP="001A0DE6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D7624D" w:rsidRPr="00E04E87" w14:paraId="28A2804D" w14:textId="77777777" w:rsidTr="006501AD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2E86DE1" w14:textId="53DD5BE0" w:rsidR="00D7624D" w:rsidRDefault="00D7624D" w:rsidP="006501AD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br w:type="page"/>
            </w:r>
            <w:proofErr w:type="spellStart"/>
            <w:r>
              <w:t>Episodios_assistidos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29CC1214" w14:textId="17205746" w:rsidR="00D7624D" w:rsidRDefault="00D7624D" w:rsidP="006501AD">
            <w:pPr>
              <w:suppressAutoHyphens/>
              <w:ind w:left="142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Int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4DE4BBB" w14:textId="41BF138A" w:rsidR="00D7624D" w:rsidRDefault="00D7624D" w:rsidP="006501AD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2F0C13D6" w14:textId="77777777" w:rsidR="00D7624D" w:rsidRPr="00E04E87" w:rsidRDefault="00D7624D" w:rsidP="006501AD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7D61B67B" w14:textId="5A5D5CEA" w:rsidR="00D7624D" w:rsidRDefault="00D7624D" w:rsidP="001A0DE6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</w:tbl>
    <w:p w14:paraId="0ED945A2" w14:textId="77777777" w:rsidR="001A0DE6" w:rsidRPr="001A0DE6" w:rsidRDefault="001A0DE6" w:rsidP="001A0DE6">
      <w:pPr>
        <w:pStyle w:val="PargrafodaLista"/>
        <w:ind w:left="1146"/>
      </w:pPr>
    </w:p>
    <w:p w14:paraId="15DF25A8" w14:textId="0DF51023" w:rsidR="001A0DE6" w:rsidRDefault="001A0DE6" w:rsidP="001A0DE6">
      <w:pPr>
        <w:pStyle w:val="Ttulo2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Diagramação e prototipação de Telas</w:t>
      </w:r>
    </w:p>
    <w:p w14:paraId="200E4C07" w14:textId="77777777" w:rsidR="00D7624D" w:rsidRDefault="00D7624D" w:rsidP="00D7624D"/>
    <w:p w14:paraId="7E8AEB9E" w14:textId="4D268005" w:rsidR="00D7624D" w:rsidRDefault="00D7624D" w:rsidP="00D7624D">
      <w:pPr>
        <w:pStyle w:val="PargrafodaLista"/>
        <w:numPr>
          <w:ilvl w:val="1"/>
          <w:numId w:val="12"/>
        </w:numPr>
        <w:ind w:left="-142" w:firstLine="928"/>
      </w:pPr>
      <w:r>
        <w:lastRenderedPageBreak/>
        <w:t xml:space="preserve"> Tela de escolha de usuario</w:t>
      </w:r>
      <w:r>
        <w:br/>
      </w:r>
      <w:r>
        <w:rPr>
          <w:noProof/>
        </w:rPr>
        <w:drawing>
          <wp:inline distT="0" distB="0" distL="0" distR="0" wp14:anchorId="76DF1A22" wp14:editId="326AFADB">
            <wp:extent cx="5486400" cy="5486400"/>
            <wp:effectExtent l="0" t="0" r="0" b="0"/>
            <wp:docPr id="13823482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B409" w14:textId="77777777" w:rsidR="00D7624D" w:rsidRPr="00D7624D" w:rsidRDefault="00D7624D" w:rsidP="00D7624D">
      <w:pPr>
        <w:pStyle w:val="PargrafodaLista"/>
        <w:ind w:left="786"/>
      </w:pPr>
    </w:p>
    <w:p w14:paraId="313CC152" w14:textId="69985EA8" w:rsidR="001A0DE6" w:rsidRDefault="00D7624D" w:rsidP="00D7624D">
      <w:pPr>
        <w:pStyle w:val="PargrafodaLista"/>
        <w:numPr>
          <w:ilvl w:val="1"/>
          <w:numId w:val="12"/>
        </w:numPr>
        <w:ind w:left="0" w:firstLine="786"/>
      </w:pPr>
      <w:r>
        <w:lastRenderedPageBreak/>
        <w:t xml:space="preserve"> Tela de Login</w:t>
      </w:r>
      <w:r>
        <w:br/>
      </w:r>
      <w:r>
        <w:rPr>
          <w:noProof/>
        </w:rPr>
        <w:drawing>
          <wp:inline distT="0" distB="0" distL="0" distR="0" wp14:anchorId="2F018340" wp14:editId="64BAB400">
            <wp:extent cx="5486400" cy="2696210"/>
            <wp:effectExtent l="0" t="0" r="0" b="8890"/>
            <wp:docPr id="96787172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6328E" w14:textId="77777777" w:rsidR="00D7624D" w:rsidRDefault="00D7624D" w:rsidP="00D7624D">
      <w:pPr>
        <w:pStyle w:val="PargrafodaLista"/>
      </w:pPr>
    </w:p>
    <w:p w14:paraId="3042B63E" w14:textId="0C2F3368" w:rsidR="00D7624D" w:rsidRPr="001A0DE6" w:rsidRDefault="00D7624D" w:rsidP="00D7624D">
      <w:pPr>
        <w:pStyle w:val="PargrafodaLista"/>
        <w:numPr>
          <w:ilvl w:val="1"/>
          <w:numId w:val="12"/>
        </w:numPr>
        <w:ind w:left="0" w:firstLine="786"/>
      </w:pPr>
      <w:r>
        <w:t>Tela da home (Cores podem mudar)</w:t>
      </w:r>
      <w:r>
        <w:br/>
      </w:r>
      <w:r>
        <w:rPr>
          <w:noProof/>
        </w:rPr>
        <w:drawing>
          <wp:inline distT="0" distB="0" distL="0" distR="0" wp14:anchorId="67D57855" wp14:editId="1B7254E2">
            <wp:extent cx="5486400" cy="2579370"/>
            <wp:effectExtent l="0" t="0" r="0" b="0"/>
            <wp:docPr id="2645850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624D" w:rsidRPr="001A0D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7111DCD"/>
    <w:multiLevelType w:val="multilevel"/>
    <w:tmpl w:val="6C00C796"/>
    <w:lvl w:ilvl="0">
      <w:start w:val="1"/>
      <w:numFmt w:val="decimal"/>
      <w:lvlText w:val="%1."/>
      <w:lvlJc w:val="left"/>
      <w:pPr>
        <w:ind w:left="786" w:hanging="360"/>
      </w:pPr>
      <w:rPr>
        <w:b/>
        <w:bCs/>
        <w:color w:val="auto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6" w:hanging="1800"/>
      </w:pPr>
      <w:rPr>
        <w:rFonts w:hint="default"/>
      </w:rPr>
    </w:lvl>
  </w:abstractNum>
  <w:abstractNum w:abstractNumId="10" w15:restartNumberingAfterBreak="0">
    <w:nsid w:val="66A761BF"/>
    <w:multiLevelType w:val="hybridMultilevel"/>
    <w:tmpl w:val="331E6C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E10CF"/>
    <w:multiLevelType w:val="hybridMultilevel"/>
    <w:tmpl w:val="FCF84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854162">
    <w:abstractNumId w:val="8"/>
  </w:num>
  <w:num w:numId="2" w16cid:durableId="428819668">
    <w:abstractNumId w:val="6"/>
  </w:num>
  <w:num w:numId="3" w16cid:durableId="2073654430">
    <w:abstractNumId w:val="5"/>
  </w:num>
  <w:num w:numId="4" w16cid:durableId="947270772">
    <w:abstractNumId w:val="4"/>
  </w:num>
  <w:num w:numId="5" w16cid:durableId="1138493319">
    <w:abstractNumId w:val="7"/>
  </w:num>
  <w:num w:numId="6" w16cid:durableId="275867210">
    <w:abstractNumId w:val="3"/>
  </w:num>
  <w:num w:numId="7" w16cid:durableId="1639064213">
    <w:abstractNumId w:val="2"/>
  </w:num>
  <w:num w:numId="8" w16cid:durableId="1616715358">
    <w:abstractNumId w:val="1"/>
  </w:num>
  <w:num w:numId="9" w16cid:durableId="140119878">
    <w:abstractNumId w:val="0"/>
  </w:num>
  <w:num w:numId="10" w16cid:durableId="723020366">
    <w:abstractNumId w:val="11"/>
  </w:num>
  <w:num w:numId="11" w16cid:durableId="626744508">
    <w:abstractNumId w:val="10"/>
  </w:num>
  <w:num w:numId="12" w16cid:durableId="11243459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D68"/>
    <w:rsid w:val="00034616"/>
    <w:rsid w:val="0006063C"/>
    <w:rsid w:val="0015074B"/>
    <w:rsid w:val="00176519"/>
    <w:rsid w:val="001A0DE6"/>
    <w:rsid w:val="0029639D"/>
    <w:rsid w:val="00326F90"/>
    <w:rsid w:val="004D3D49"/>
    <w:rsid w:val="006E795E"/>
    <w:rsid w:val="006F5A2D"/>
    <w:rsid w:val="00A1515F"/>
    <w:rsid w:val="00AA1D8D"/>
    <w:rsid w:val="00B47730"/>
    <w:rsid w:val="00BF477F"/>
    <w:rsid w:val="00C87DC4"/>
    <w:rsid w:val="00CB0664"/>
    <w:rsid w:val="00D7624D"/>
    <w:rsid w:val="00E93A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2E0FC0"/>
  <w14:defaultImageDpi w14:val="300"/>
  <w15:docId w15:val="{8175438A-ED18-47CB-AC7D-2D2E1669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text">
    <w:name w:val="Tabletext"/>
    <w:basedOn w:val="Normal"/>
    <w:rsid w:val="00C87DC4"/>
    <w:pPr>
      <w:keepLines/>
      <w:widowControl w:val="0"/>
      <w:spacing w:before="60" w:after="60" w:line="240" w:lineRule="atLeast"/>
      <w:ind w:left="284"/>
    </w:pPr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versao"/>
    <w:rsid w:val="00C87DC4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versao">
    <w:name w:val="versao"/>
    <w:basedOn w:val="titulo"/>
    <w:next w:val="Normal"/>
    <w:rsid w:val="00C87DC4"/>
    <w:pPr>
      <w:spacing w:before="0" w:after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755</Words>
  <Characters>4078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Gonçalves</cp:lastModifiedBy>
  <cp:revision>5</cp:revision>
  <dcterms:created xsi:type="dcterms:W3CDTF">2013-12-23T23:15:00Z</dcterms:created>
  <dcterms:modified xsi:type="dcterms:W3CDTF">2024-11-28T02:13:00Z</dcterms:modified>
  <cp:category/>
</cp:coreProperties>
</file>